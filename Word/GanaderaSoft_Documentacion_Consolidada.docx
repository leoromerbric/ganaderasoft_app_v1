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GanaderaSoft</w:t>
      </w:r>
    </w:p>
    <w:p>
      <w:pPr>
        <w:jc w:val="center"/>
      </w:pPr>
      <w:r>
        <w:rPr>
          <w:color w:val="444444"/>
          <w:sz w:val="36"/>
        </w:rPr>
        <w:t>Documentación Técnica Consolidada</w:t>
      </w:r>
    </w:p>
    <w:p/>
    <w:p>
      <w:pPr>
        <w:jc w:val="center"/>
      </w:pPr>
      <w:r>
        <w:rPr>
          <w:sz w:val="24"/>
        </w:rPr>
        <w:t>Sistema de gestión integral para fincas ganaderas</w:t>
        <w:br/>
      </w:r>
      <w:r>
        <w:rPr>
          <w:sz w:val="24"/>
        </w:rPr>
        <w:t>Desarrollado en Flutter</w:t>
      </w:r>
    </w:p>
    <w:p>
      <w:r>
        <w:br w:type="page"/>
      </w:r>
    </w:p>
    <w:p>
      <w:pPr>
        <w:pStyle w:val="Heading1"/>
      </w:pPr>
      <w:r>
        <w:t>Índice de Contenidos</w:t>
      </w:r>
    </w:p>
    <w:p>
      <w:r>
        <w:rPr>
          <w:i/>
        </w:rPr>
        <w:t>Esta sección contiene el índice de la documentación consolidada.</w:t>
      </w:r>
    </w:p>
    <w:p/>
    <w:p>
      <w:pPr>
        <w:pStyle w:val="ListNumber"/>
      </w:pPr>
      <w:r>
        <w:t>1. Visión General</w:t>
      </w:r>
    </w:p>
    <w:p>
      <w:pPr>
        <w:pStyle w:val="ListNumber"/>
      </w:pPr>
      <w:r>
        <w:t>2. Arquitectura</w:t>
      </w:r>
    </w:p>
    <w:p>
      <w:pPr>
        <w:pStyle w:val="ListNumber"/>
      </w:pPr>
      <w:r>
        <w:t>3. Estrategia Offline</w:t>
      </w:r>
    </w:p>
    <w:p>
      <w:pPr>
        <w:pStyle w:val="ListNumber"/>
      </w:pPr>
      <w:r>
        <w:t>4. Modulos</w:t>
      </w:r>
    </w:p>
    <w:p>
      <w:pPr>
        <w:pStyle w:val="ListNumber"/>
      </w:pPr>
      <w:r>
        <w:t>5. Base Datos</w:t>
      </w:r>
    </w:p>
    <w:p>
      <w:pPr>
        <w:pStyle w:val="ListNumber"/>
      </w:pPr>
      <w:r>
        <w:t>6. Api Servicios</w:t>
      </w:r>
    </w:p>
    <w:p>
      <w:pPr>
        <w:pStyle w:val="ListNumber"/>
      </w:pPr>
      <w:r>
        <w:t>7. Testing</w:t>
      </w:r>
    </w:p>
    <w:p>
      <w:pPr>
        <w:pStyle w:val="ListNumber"/>
      </w:pPr>
      <w:r>
        <w:t>8. Configuracion</w:t>
      </w:r>
    </w:p>
    <w:p>
      <w:r>
        <w:br w:type="page"/>
      </w:r>
    </w:p>
    <w:p>
      <w:pPr>
        <w:pStyle w:val="Heading1"/>
      </w:pPr>
      <w:r>
        <w:t>GanaderaSoft - Documentación</w:t>
      </w:r>
    </w:p>
    <w:p>
      <w:r>
        <w:t>Sistema de gestión integral para fincas ganaderas desarrollado en Flutter.</w:t>
      </w:r>
    </w:p>
    <w:p>
      <w:pPr>
        <w:pStyle w:val="Heading2"/>
      </w:pPr>
      <w:r>
        <w:t>Índice de Documentación</w:t>
      </w:r>
    </w:p>
    <w:p>
      <w:pPr>
        <w:pStyle w:val="Heading3"/>
      </w:pPr>
      <w:r>
        <w:t>1. [Arquitectura de la Aplicación](./arquitectura.md)</w:t>
      </w:r>
    </w:p>
    <w:p>
      <w:r>
        <w:t>Descripción detallada de la arquitectura del sistema, módulos principales y su interacción.</w:t>
      </w:r>
    </w:p>
    <w:p>
      <w:pPr>
        <w:pStyle w:val="Heading3"/>
      </w:pPr>
      <w:r>
        <w:t>2. [Estrategia Offline](./estrategia-offline.md)</w:t>
      </w:r>
    </w:p>
    <w:p>
      <w:r>
        <w:t>Documentación completa de la implementación offline, incluyendo diagramas de secuencia y funcionalidades soportadas.</w:t>
      </w:r>
    </w:p>
    <w:p>
      <w:pPr>
        <w:pStyle w:val="Heading3"/>
      </w:pPr>
      <w:r>
        <w:t>3. [Módulos y Funcionalidades](./modulos.md)</w:t>
      </w:r>
    </w:p>
    <w:p>
      <w:r>
        <w:t>Detalle de cada módulo de la aplicación y sus funcionalidades específicas.</w:t>
      </w:r>
    </w:p>
    <w:p>
      <w:pPr>
        <w:pStyle w:val="Heading3"/>
      </w:pPr>
      <w:r>
        <w:t>4. [Base de Datos](./base-datos.md)</w:t>
      </w:r>
    </w:p>
    <w:p>
      <w:r>
        <w:t>Estructura de la base de datos local SQLite, migraciones y modelos.</w:t>
      </w:r>
    </w:p>
    <w:p>
      <w:pPr>
        <w:pStyle w:val="Heading3"/>
      </w:pPr>
      <w:r>
        <w:t>5. [API y Servicios](./api-servicios.md)</w:t>
      </w:r>
    </w:p>
    <w:p>
      <w:r>
        <w:t>Documentación de endpoints de API y servicios de conectividad.</w:t>
      </w:r>
    </w:p>
    <w:p>
      <w:pPr>
        <w:pStyle w:val="Heading3"/>
      </w:pPr>
      <w:r>
        <w:t>6. [Testing](./testing.md)</w:t>
      </w:r>
    </w:p>
    <w:p>
      <w:r>
        <w:t>Estrategia de testing y documentación de pruebas implementadas.</w:t>
      </w:r>
    </w:p>
    <w:p>
      <w:pPr>
        <w:pStyle w:val="Heading3"/>
      </w:pPr>
      <w:r>
        <w:t>7. [Configuración y Deployment](./configuracion.md)</w:t>
      </w:r>
    </w:p>
    <w:p>
      <w:r>
        <w:t>Guías de configuración y despliegue de la aplicación.</w:t>
      </w:r>
    </w:p>
    <w:p>
      <w:pPr>
        <w:pStyle w:val="Heading2"/>
      </w:pPr>
      <w:r>
        <w:t>Información General</w:t>
      </w:r>
    </w:p>
    <w:p>
      <w:r/>
      <w:r>
        <w:rPr>
          <w:b/>
        </w:rPr>
        <w:t>Nombre:</w:t>
      </w:r>
      <w:r>
        <w:t xml:space="preserve"> GanaderaSoft  </w:t>
      </w:r>
    </w:p>
    <w:p>
      <w:r/>
      <w:r>
        <w:rPr>
          <w:b/>
        </w:rPr>
        <w:t>Versión:</w:t>
      </w:r>
      <w:r>
        <w:t xml:space="preserve"> 0.1.0  </w:t>
      </w:r>
    </w:p>
    <w:p>
      <w:r/>
      <w:r>
        <w:rPr>
          <w:b/>
        </w:rPr>
        <w:t>Framework:</w:t>
      </w:r>
      <w:r>
        <w:t xml:space="preserve"> Flutter 3.8.1+  </w:t>
      </w:r>
    </w:p>
    <w:p>
      <w:r/>
      <w:r>
        <w:rPr>
          <w:b/>
        </w:rPr>
        <w:t>Plataformas:</w:t>
      </w:r>
      <w:r>
        <w:t xml:space="preserve"> Android, iOS, Web, Linux, macOS, Windows  </w:t>
      </w:r>
    </w:p>
    <w:p>
      <w:r/>
      <w:r>
        <w:rPr>
          <w:b/>
        </w:rPr>
        <w:t>Arquitectura:</w:t>
      </w:r>
      <w:r>
        <w:t xml:space="preserve"> Cliente-Servidor con soporte offline completo  </w:t>
      </w:r>
    </w:p>
    <w:p>
      <w:pPr>
        <w:pStyle w:val="Heading2"/>
      </w:pPr>
      <w:r>
        <w:t>Características Principales</w:t>
      </w:r>
    </w:p>
    <w:p>
      <w:pPr>
        <w:pStyle w:val="ListBullet"/>
      </w:pPr>
      <w:r>
        <w:t>✅ **Gestión Integral de Fincas**: Administración completa de fincas ganaderas</w:t>
      </w:r>
    </w:p>
    <w:p>
      <w:pPr>
        <w:pStyle w:val="ListBullet"/>
      </w:pPr>
      <w:r>
        <w:t>✅ **Soporte Offline Completo**: Funcionalidad completa sin conexión a internet</w:t>
      </w:r>
    </w:p>
    <w:p>
      <w:pPr>
        <w:pStyle w:val="ListBullet"/>
      </w:pPr>
      <w:r>
        <w:t>✅ **Sincronización Inteligente**: Sincronización manual de datos con el servidor</w:t>
      </w:r>
    </w:p>
    <w:p>
      <w:pPr>
        <w:pStyle w:val="ListBullet"/>
      </w:pPr>
      <w:r>
        <w:t>✅ **Gestión de Animales**: Registro, seguimiento y administración de ganado</w:t>
      </w:r>
    </w:p>
    <w:p>
      <w:pPr>
        <w:pStyle w:val="ListBullet"/>
      </w:pPr>
      <w:r>
        <w:t>✅ **Gestión de Personal**: Administración del personal de la finca</w:t>
      </w:r>
    </w:p>
    <w:p>
      <w:pPr>
        <w:pStyle w:val="ListBullet"/>
      </w:pPr>
      <w:r>
        <w:t>✅ **Registros de Producción**: Seguimiento de producción lechera y cambios corporales</w:t>
      </w:r>
    </w:p>
    <w:p>
      <w:pPr>
        <w:pStyle w:val="ListBullet"/>
      </w:pPr>
      <w:r>
        <w:t>✅ **Configuración Flexible**: Sistema de configuración adaptable a diferentes tipos de explotación</w:t>
      </w:r>
    </w:p>
    <w:p>
      <w:pPr>
        <w:pStyle w:val="Heading2"/>
      </w:pPr>
      <w:r>
        <w:t>Tecnologías Utilizadas</w:t>
      </w:r>
    </w:p>
    <w:p>
      <w:pPr>
        <w:pStyle w:val="ListBullet"/>
      </w:pPr>
      <w:r>
        <w:t>**Flutter SDK**: ^3.8.1</w:t>
      </w:r>
    </w:p>
    <w:p>
      <w:pPr>
        <w:pStyle w:val="ListBullet"/>
      </w:pPr>
      <w:r>
        <w:t>**Dart**: Lenguaje de programación principal</w:t>
      </w:r>
    </w:p>
    <w:p>
      <w:pPr>
        <w:pStyle w:val="ListBullet"/>
      </w:pPr>
      <w:r>
        <w:t>**SQLite**: Base de datos local para soporte offline</w:t>
      </w:r>
    </w:p>
    <w:p>
      <w:pPr>
        <w:pStyle w:val="ListBullet"/>
      </w:pPr>
      <w:r>
        <w:t>**HTTP**: Comunicación con API REST</w:t>
      </w:r>
    </w:p>
    <w:p>
      <w:pPr>
        <w:pStyle w:val="ListBullet"/>
      </w:pPr>
      <w:r>
        <w:t>**Shared Preferences**: Almacenamiento de configuración local</w:t>
      </w:r>
    </w:p>
    <w:p>
      <w:pPr>
        <w:pStyle w:val="ListBullet"/>
      </w:pPr>
      <w:r>
        <w:t>**Connectivity Plus**: Monitoreo de conectividad</w:t>
      </w:r>
    </w:p>
    <w:p>
      <w:pPr>
        <w:pStyle w:val="ListBullet"/>
      </w:pPr>
      <w:r>
        <w:t>**Provider**: Gestión de estado</w:t>
      </w:r>
    </w:p>
    <w:p>
      <w:pPr>
        <w:pStyle w:val="ListBullet"/>
      </w:pPr>
      <w:r>
        <w:t>**Crypto**: Seguridad y hash de contraseñas</w:t>
      </w:r>
    </w:p>
    <w:p>
      <w:pPr>
        <w:pStyle w:val="Heading2"/>
      </w:pPr>
      <w:r>
        <w:t>Estructura del Proyecto</w:t>
      </w:r>
    </w:p>
    <w:p>
      <w:r>
        <w:rPr>
          <w:rFonts w:ascii="Courier New" w:hAnsi="Courier New"/>
          <w:color w:val="00008B"/>
          <w:sz w:val="18"/>
        </w:rPr>
        <w:t>lib/</w:t>
        <w:br/>
        <w:t>├── config/                 # Configuración de la aplicación</w:t>
        <w:br/>
        <w:t>├── constants/             # Constantes globales</w:t>
        <w:br/>
        <w:t>├── models/               # Modelos de datos</w:t>
        <w:br/>
        <w:t>├── screens/              # Interfaces de usuario</w:t>
        <w:br/>
        <w:t>├── services/             # Servicios y lógica de negocio</w:t>
        <w:br/>
        <w:t>├── theme/               # Configuración de temas</w:t>
        <w:br/>
        <w:t>└── main.dart           # Punto de entrada de la aplicación</w:t>
        <w:br/>
        <w:br/>
        <w:t>docs/                    # Documentación</w:t>
        <w:br/>
        <w:t>├── README.md           # Este archivo</w:t>
        <w:br/>
        <w:t>├── arquitectura.md     # Documentación de arquitectura</w:t>
        <w:br/>
        <w:t>├── estrategia-offline.md # Documentación offline</w:t>
        <w:br/>
        <w:t>├── modulos.md         # Documentación de módulos</w:t>
        <w:br/>
        <w:t>├── base-datos.md      # Documentación de base de datos</w:t>
        <w:br/>
        <w:t>├── api-servicios.md   # Documentación de API</w:t>
        <w:br/>
        <w:t>├── testing.md         # Documentación de testing</w:t>
        <w:br/>
        <w:t>└── configuracion.md   # Documentación de configuración</w:t>
      </w:r>
    </w:p>
    <w:p>
      <w:pPr>
        <w:pStyle w:val="Heading2"/>
      </w:pPr>
      <w:r>
        <w:t>Inicio Rápido</w:t>
      </w:r>
    </w:p>
    <w:p>
      <w:r>
        <w:t>Para más información sobre instalación, configuración y uso, consulte la documentación específica en cada sección.</w:t>
      </w:r>
    </w:p>
    <w:p>
      <w:r>
        <w:t>---</w:t>
      </w:r>
    </w:p>
    <w:p>
      <w:r/>
      <w:r>
        <w:rPr>
          <w:i/>
        </w:rPr>
        <w:t>Última actualización: $(date '+%Y-%m-%d')</w:t>
      </w:r>
      <w:r/>
    </w:p>
    <w:p>
      <w:r>
        <w:br w:type="page"/>
      </w:r>
    </w:p>
    <w:p>
      <w:pPr>
        <w:pStyle w:val="Heading1"/>
      </w:pPr>
      <w:r>
        <w:t>Arquitectura de la Aplicación</w:t>
      </w:r>
    </w:p>
    <w:p>
      <w:pPr>
        <w:pStyle w:val="Heading2"/>
      </w:pPr>
      <w:r>
        <w:t>Visión General</w:t>
      </w:r>
    </w:p>
    <w:p>
      <w:r>
        <w:t xml:space="preserve">GanaderaSoft está construida con una arquitectura modular que separa claramente las responsabilidades y permite un mantenimiento eficiente. La aplicación sigue el patrón </w:t>
      </w:r>
      <w:r>
        <w:rPr>
          <w:b/>
        </w:rPr>
        <w:t>Model-View-Service (MVS)</w:t>
      </w:r>
      <w:r>
        <w:t xml:space="preserve"> con soporte completo para operaciones offline.</w:t>
      </w:r>
    </w:p>
    <w:p>
      <w:pPr>
        <w:pStyle w:val="Heading2"/>
      </w:pPr>
      <w:r>
        <w:t>Diagrama de Arquitectura General</w:t>
      </w:r>
    </w:p>
    <w:p>
      <w:pPr>
        <w:pStyle w:val="IntenseQuote"/>
      </w:pPr>
      <w:r>
        <w:t>Diagrama #1: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TB</w:t>
        <w:br/>
        <w:t xml:space="preserve">    subgraph "Capa de Presentación"</w:t>
        <w:br/>
        <w:t xml:space="preserve">        UI[Interfaces de Usuario - Screens]</w:t>
        <w:br/>
        <w:t xml:space="preserve">        T[Themes &amp; Constants]</w:t>
        <w:br/>
        <w:t xml:space="preserve">    end</w:t>
        <w:br/>
        <w:t xml:space="preserve">    </w:t>
        <w:br/>
        <w:t xml:space="preserve">    subgraph "Capa de Lógica de Negocio"</w:t>
        <w:br/>
        <w:t xml:space="preserve">        AS[Auth Service]</w:t>
        <w:br/>
        <w:t xml:space="preserve">        CS[Configuration Service]</w:t>
        <w:br/>
        <w:t xml:space="preserve">        DS[Database Service]</w:t>
        <w:br/>
        <w:t xml:space="preserve">        SS[Sync Service]</w:t>
        <w:br/>
        <w:t xml:space="preserve">        CNS[Connectivity Service]</w:t>
        <w:br/>
        <w:t xml:space="preserve">        LS[Logging Service]</w:t>
        <w:br/>
        <w:t xml:space="preserve">        OM[Offline Manager]</w:t>
        <w:br/>
        <w:t xml:space="preserve">    end</w:t>
        <w:br/>
        <w:t xml:space="preserve">    </w:t>
        <w:br/>
        <w:t xml:space="preserve">    subgraph "Capa de Datos"</w:t>
        <w:br/>
        <w:t xml:space="preserve">        M[Models]</w:t>
        <w:br/>
        <w:t xml:space="preserve">        SQLITE[SQLite Database]</w:t>
        <w:br/>
        <w:t xml:space="preserve">        SP[Shared Preferences]</w:t>
        <w:br/>
        <w:t xml:space="preserve">    end</w:t>
        <w:br/>
        <w:t xml:space="preserve">    </w:t>
        <w:br/>
        <w:t xml:space="preserve">    subgraph "Servicios Externos"</w:t>
        <w:br/>
        <w:t xml:space="preserve">        API[REST API Server]</w:t>
        <w:br/>
        <w:t xml:space="preserve">        NET[Internet Connectivity]</w:t>
        <w:br/>
        <w:t xml:space="preserve">    end</w:t>
        <w:br/>
        <w:t xml:space="preserve">    </w:t>
        <w:br/>
        <w:t xml:space="preserve">    UI --&gt; AS</w:t>
        <w:br/>
        <w:t xml:space="preserve">    UI --&gt; CS</w:t>
        <w:br/>
        <w:t xml:space="preserve">    UI --&gt; DS</w:t>
        <w:br/>
        <w:t xml:space="preserve">    UI --&gt; SS</w:t>
        <w:br/>
        <w:t xml:space="preserve">    </w:t>
        <w:br/>
        <w:t xml:space="preserve">    AS --&gt; M</w:t>
        <w:br/>
        <w:t xml:space="preserve">    CS --&gt; M</w:t>
        <w:br/>
        <w:t xml:space="preserve">    DS --&gt; SQLITE</w:t>
        <w:br/>
        <w:t xml:space="preserve">    SS --&gt; API</w:t>
        <w:br/>
        <w:t xml:space="preserve">    SS --&gt; DS</w:t>
        <w:br/>
        <w:t xml:space="preserve">    </w:t>
        <w:br/>
        <w:t xml:space="preserve">    CNS --&gt; NET</w:t>
        <w:br/>
        <w:t xml:space="preserve">    OM --&gt; CNS</w:t>
        <w:br/>
        <w:t xml:space="preserve">    </w:t>
        <w:br/>
        <w:t xml:space="preserve">    AS --&gt; SP</w:t>
        <w:br/>
        <w:t xml:space="preserve">    CS --&gt; SP</w:t>
        <w:br/>
        <w:t xml:space="preserve">    </w:t>
        <w:br/>
        <w:t xml:space="preserve">    style UI fill:#e1f5fe</w:t>
        <w:br/>
        <w:t xml:space="preserve">    style AS fill:#f3e5f5</w:t>
        <w:br/>
        <w:t xml:space="preserve">    style CS fill:#f3e5f5</w:t>
        <w:br/>
        <w:t xml:space="preserve">    style DS fill:#f3e5f5</w:t>
        <w:br/>
        <w:t xml:space="preserve">    style SS fill:#f3e5f5</w:t>
        <w:br/>
        <w:t xml:space="preserve">    style SQLITE fill:#fff3e0</w:t>
        <w:br/>
        <w:t xml:space="preserve">    style API fill:#ffebee</w:t>
      </w:r>
    </w:p>
    <w:p/>
    <w:p>
      <w:pPr>
        <w:pStyle w:val="Heading2"/>
      </w:pPr>
      <w:r>
        <w:t>Capas de la Arquitectura</w:t>
      </w:r>
    </w:p>
    <w:p>
      <w:pPr>
        <w:pStyle w:val="Heading3"/>
      </w:pPr>
      <w:r>
        <w:t>1. Capa de Presentación</w:t>
      </w:r>
    </w:p>
    <w:p>
      <w:r/>
      <w:r>
        <w:rPr>
          <w:b/>
        </w:rPr>
        <w:t>Ubicación:</w:t>
      </w:r>
      <w:r>
        <w:t xml:space="preserve"> </w:t>
      </w:r>
      <w:r>
        <w:rPr>
          <w:rFonts w:ascii="Courier New" w:hAnsi="Courier New"/>
          <w:color w:val="DC143C"/>
        </w:rPr>
        <w:t>lib/screens/</w:t>
      </w:r>
      <w:r>
        <w:t xml:space="preserve">, </w:t>
      </w:r>
      <w:r>
        <w:rPr>
          <w:rFonts w:ascii="Courier New" w:hAnsi="Courier New"/>
          <w:color w:val="DC143C"/>
        </w:rPr>
        <w:t>lib/theme/</w:t>
      </w:r>
      <w:r>
        <w:t xml:space="preserve">, </w:t>
      </w:r>
      <w:r>
        <w:rPr>
          <w:rFonts w:ascii="Courier New" w:hAnsi="Courier New"/>
          <w:color w:val="DC143C"/>
        </w:rPr>
        <w:t>lib/constants/</w:t>
      </w:r>
      <w:r/>
    </w:p>
    <w:p>
      <w:r>
        <w:t>Contiene todas las interfaces de usuario y elementos visuales:</w:t>
      </w:r>
    </w:p>
    <w:p>
      <w:pPr>
        <w:pStyle w:val="ListBullet"/>
      </w:pPr>
      <w:r>
        <w:t>**Screens**: Pantallas principales de la aplicación</w:t>
      </w:r>
    </w:p>
    <w:p>
      <w:pPr>
        <w:pStyle w:val="ListBullet"/>
      </w:pPr>
      <w:r>
        <w:t>**Themes**: Configuración de temas y estilos</w:t>
      </w:r>
    </w:p>
    <w:p>
      <w:pPr>
        <w:pStyle w:val="ListBullet"/>
      </w:pPr>
      <w:r>
        <w:t>**Constants**: Constantes de la aplicación (textos, configuraciones UI)</w:t>
      </w:r>
    </w:p>
    <w:p>
      <w:pPr>
        <w:pStyle w:val="Heading3"/>
      </w:pPr>
      <w:r>
        <w:t>2. Capa de Lógica de Negocio</w:t>
      </w:r>
    </w:p>
    <w:p>
      <w:r/>
      <w:r>
        <w:rPr>
          <w:b/>
        </w:rPr>
        <w:t>Ubicación:</w:t>
      </w:r>
      <w:r>
        <w:t xml:space="preserve"> </w:t>
      </w:r>
      <w:r>
        <w:rPr>
          <w:rFonts w:ascii="Courier New" w:hAnsi="Courier New"/>
          <w:color w:val="DC143C"/>
        </w:rPr>
        <w:t>lib/services/</w:t>
      </w:r>
      <w:r/>
    </w:p>
    <w:p>
      <w:r>
        <w:t>Contiene toda la lógica de negocio y servicios principales:</w:t>
      </w:r>
    </w:p>
    <w:p>
      <w:pPr>
        <w:pStyle w:val="Heading4"/>
      </w:pPr>
      <w:r>
        <w:t>2.1 Auth Service (`auth_service.dart`)</w:t>
      </w:r>
    </w:p>
    <w:p>
      <w:pPr>
        <w:pStyle w:val="ListBullet"/>
      </w:pPr>
      <w:r>
        <w:t>Gestión de autenticación y autorización</w:t>
      </w:r>
    </w:p>
    <w:p>
      <w:pPr>
        <w:pStyle w:val="ListBullet"/>
      </w:pPr>
      <w:r>
        <w:t>Manejo de tokens JWT</w:t>
      </w:r>
    </w:p>
    <w:p>
      <w:pPr>
        <w:pStyle w:val="ListBullet"/>
      </w:pPr>
      <w:r>
        <w:t>Autenticación offline con credenciales hash</w:t>
      </w:r>
    </w:p>
    <w:p>
      <w:pPr>
        <w:pStyle w:val="ListBullet"/>
      </w:pPr>
      <w:r>
        <w:t>Gestión de sesiones de usuario</w:t>
      </w:r>
    </w:p>
    <w:p>
      <w:pPr>
        <w:pStyle w:val="Heading4"/>
      </w:pPr>
      <w:r>
        <w:t>2.2 Database Service (`database_service.dart`)</w:t>
      </w:r>
    </w:p>
    <w:p>
      <w:pPr>
        <w:pStyle w:val="ListBullet"/>
      </w:pPr>
      <w:r>
        <w:t>Gestión de la base de datos SQLite local</w:t>
      </w:r>
    </w:p>
    <w:p>
      <w:pPr>
        <w:pStyle w:val="ListBullet"/>
      </w:pPr>
      <w:r>
        <w:t>Operaciones CRUD offline</w:t>
      </w:r>
    </w:p>
    <w:p>
      <w:pPr>
        <w:pStyle w:val="ListBullet"/>
      </w:pPr>
      <w:r>
        <w:t>Migraciones de esquema</w:t>
      </w:r>
    </w:p>
    <w:p>
      <w:pPr>
        <w:pStyle w:val="ListBullet"/>
      </w:pPr>
      <w:r>
        <w:t>Sincronización de datos</w:t>
      </w:r>
    </w:p>
    <w:p>
      <w:pPr>
        <w:pStyle w:val="Heading4"/>
      </w:pPr>
      <w:r>
        <w:t>2.3 Configuration Service (`configuration_service.dart`)</w:t>
      </w:r>
    </w:p>
    <w:p>
      <w:pPr>
        <w:pStyle w:val="ListBullet"/>
      </w:pPr>
      <w:r>
        <w:t>Gestión de datos de configuración</w:t>
      </w:r>
    </w:p>
    <w:p>
      <w:pPr>
        <w:pStyle w:val="ListBullet"/>
      </w:pPr>
      <w:r>
        <w:t>Caché de configuraciones offline</w:t>
      </w:r>
    </w:p>
    <w:p>
      <w:pPr>
        <w:pStyle w:val="ListBullet"/>
      </w:pPr>
      <w:r>
        <w:t>Actualización de configuraciones del servidor</w:t>
      </w:r>
    </w:p>
    <w:p>
      <w:pPr>
        <w:pStyle w:val="Heading4"/>
      </w:pPr>
      <w:r>
        <w:t>2.4 Sync Service (`sync_service.dart`)</w:t>
      </w:r>
    </w:p>
    <w:p>
      <w:pPr>
        <w:pStyle w:val="ListBullet"/>
      </w:pPr>
      <w:r>
        <w:t>Sincronización de datos con el servidor</w:t>
      </w:r>
    </w:p>
    <w:p>
      <w:pPr>
        <w:pStyle w:val="ListBullet"/>
      </w:pPr>
      <w:r>
        <w:t>Gestión de conflictos</w:t>
      </w:r>
    </w:p>
    <w:p>
      <w:pPr>
        <w:pStyle w:val="ListBullet"/>
      </w:pPr>
      <w:r>
        <w:t>Operaciones pendientes offline</w:t>
      </w:r>
    </w:p>
    <w:p>
      <w:pPr>
        <w:pStyle w:val="ListBullet"/>
      </w:pPr>
      <w:r>
        <w:t>Estado de sincronización</w:t>
      </w:r>
    </w:p>
    <w:p>
      <w:pPr>
        <w:pStyle w:val="Heading4"/>
      </w:pPr>
      <w:r>
        <w:t>2.5 Connectivity Service (`connectivity_service.dart`)</w:t>
      </w:r>
    </w:p>
    <w:p>
      <w:pPr>
        <w:pStyle w:val="ListBullet"/>
      </w:pPr>
      <w:r>
        <w:t>Monitoreo de conectividad de red</w:t>
      </w:r>
    </w:p>
    <w:p>
      <w:pPr>
        <w:pStyle w:val="ListBullet"/>
      </w:pPr>
      <w:r>
        <w:t>Detección de estado online/offline</w:t>
      </w:r>
    </w:p>
    <w:p>
      <w:pPr>
        <w:pStyle w:val="ListBullet"/>
      </w:pPr>
      <w:r>
        <w:t>Verificación de accesibilidad del servidor</w:t>
      </w:r>
    </w:p>
    <w:p>
      <w:pPr>
        <w:pStyle w:val="Heading4"/>
      </w:pPr>
      <w:r>
        <w:t>2.6 Offline Manager (`offline_manager.dart`)</w:t>
      </w:r>
    </w:p>
    <w:p>
      <w:pPr>
        <w:pStyle w:val="ListBullet"/>
      </w:pPr>
      <w:r>
        <w:t>Coordinación del modo offline</w:t>
      </w:r>
    </w:p>
    <w:p>
      <w:pPr>
        <w:pStyle w:val="ListBullet"/>
      </w:pPr>
      <w:r>
        <w:t>Gestión de transiciones online/offline</w:t>
      </w:r>
    </w:p>
    <w:p>
      <w:pPr>
        <w:pStyle w:val="ListBullet"/>
      </w:pPr>
      <w:r>
        <w:t>Monitoreo de conectividad</w:t>
      </w:r>
    </w:p>
    <w:p>
      <w:pPr>
        <w:pStyle w:val="Heading4"/>
      </w:pPr>
      <w:r>
        <w:t>2.7 Logging Service (`logging_service.dart`)</w:t>
      </w:r>
    </w:p>
    <w:p>
      <w:pPr>
        <w:pStyle w:val="ListBullet"/>
      </w:pPr>
      <w:r>
        <w:t>Sistema de logging unificado</w:t>
      </w:r>
    </w:p>
    <w:p>
      <w:pPr>
        <w:pStyle w:val="ListBullet"/>
      </w:pPr>
      <w:r>
        <w:t>Diferentes niveles de log (debug, info, warning, error)</w:t>
      </w:r>
    </w:p>
    <w:p>
      <w:pPr>
        <w:pStyle w:val="ListBullet"/>
      </w:pPr>
      <w:r>
        <w:t>Trazabilidad de operaciones</w:t>
      </w:r>
    </w:p>
    <w:p>
      <w:pPr>
        <w:pStyle w:val="Heading3"/>
      </w:pPr>
      <w:r>
        <w:t>3. Capa de Datos</w:t>
      </w:r>
    </w:p>
    <w:p>
      <w:r/>
      <w:r>
        <w:rPr>
          <w:b/>
        </w:rPr>
        <w:t>Ubicación:</w:t>
      </w:r>
      <w:r>
        <w:t xml:space="preserve"> </w:t>
      </w:r>
      <w:r>
        <w:rPr>
          <w:rFonts w:ascii="Courier New" w:hAnsi="Courier New"/>
          <w:color w:val="DC143C"/>
        </w:rPr>
        <w:t>lib/models/</w:t>
      </w:r>
      <w:r>
        <w:t>, Base de datos SQLite, Shared Preferences</w:t>
      </w:r>
    </w:p>
    <w:p>
      <w:pPr>
        <w:pStyle w:val="Heading4"/>
      </w:pPr>
      <w:r>
        <w:t>3.1 Models</w:t>
      </w:r>
    </w:p>
    <w:p>
      <w:pPr>
        <w:pStyle w:val="ListBullet"/>
      </w:pPr>
      <w:r>
        <w:t>**User**: Modelo de usuario</w:t>
      </w:r>
    </w:p>
    <w:p>
      <w:pPr>
        <w:pStyle w:val="ListBullet"/>
      </w:pPr>
      <w:r>
        <w:t>**Finca**: Modelo de finca</w:t>
      </w:r>
    </w:p>
    <w:p>
      <w:pPr>
        <w:pStyle w:val="ListBullet"/>
      </w:pPr>
      <w:r>
        <w:t>**Animal**: Modelo de animal</w:t>
      </w:r>
    </w:p>
    <w:p>
      <w:pPr>
        <w:pStyle w:val="ListBullet"/>
      </w:pPr>
      <w:r>
        <w:t>**Farm Management Models**: Modelos de gestión de finca</w:t>
      </w:r>
    </w:p>
    <w:p>
      <w:pPr>
        <w:pStyle w:val="ListBullet"/>
      </w:pPr>
      <w:r>
        <w:t>**Configuration Models**: Modelos de configuración</w:t>
      </w:r>
    </w:p>
    <w:p>
      <w:pPr>
        <w:pStyle w:val="ListBullet"/>
      </w:pPr>
      <w:r>
        <w:t>**Pending Sync Models**: Modelos para sincronización pendiente</w:t>
      </w:r>
    </w:p>
    <w:p>
      <w:pPr>
        <w:pStyle w:val="Heading4"/>
      </w:pPr>
      <w:r>
        <w:t>3.2 Almacenamiento Local</w:t>
      </w:r>
    </w:p>
    <w:p>
      <w:pPr>
        <w:pStyle w:val="ListBullet"/>
      </w:pPr>
      <w:r>
        <w:t>**SQLite**: Base de datos principal para datos offline</w:t>
      </w:r>
    </w:p>
    <w:p>
      <w:pPr>
        <w:pStyle w:val="ListBullet"/>
      </w:pPr>
      <w:r>
        <w:t>**Shared Preferences**: Configuración y tokens</w:t>
      </w:r>
    </w:p>
    <w:p>
      <w:pPr>
        <w:pStyle w:val="Heading3"/>
      </w:pPr>
      <w:r>
        <w:t>4. Servicios Externos</w:t>
      </w:r>
    </w:p>
    <w:p>
      <w:pPr>
        <w:pStyle w:val="ListBullet"/>
      </w:pPr>
      <w:r>
        <w:t>**REST API Server**: Servidor backend con endpoints REST</w:t>
      </w:r>
    </w:p>
    <w:p>
      <w:pPr>
        <w:pStyle w:val="ListBullet"/>
      </w:pPr>
      <w:r>
        <w:t>**Internet Connectivity**: Conectividad de red</w:t>
      </w:r>
    </w:p>
    <w:p>
      <w:pPr>
        <w:pStyle w:val="Heading2"/>
      </w:pPr>
      <w:r>
        <w:t>Flujo de Datos</w:t>
      </w:r>
    </w:p>
    <w:p>
      <w:pPr>
        <w:pStyle w:val="Heading3"/>
      </w:pPr>
      <w:r>
        <w:t>Operación Online</w:t>
      </w:r>
    </w:p>
    <w:p>
      <w:pPr>
        <w:pStyle w:val="IntenseQuote"/>
      </w:pPr>
      <w:r>
        <w:t>Diagrama #2: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sequenceDiagram</w:t>
        <w:br/>
        <w:t xml:space="preserve">    participant UI as Screen</w:t>
        <w:br/>
        <w:t xml:space="preserve">    participant S as Service</w:t>
        <w:br/>
        <w:t xml:space="preserve">    participant API as REST API</w:t>
        <w:br/>
        <w:t xml:space="preserve">    participant DB as SQLite</w:t>
        <w:br/>
        <w:t xml:space="preserve">    </w:t>
        <w:br/>
        <w:t xml:space="preserve">    UI-&gt;&gt;S: Solicita operación</w:t>
        <w:br/>
        <w:t xml:space="preserve">    S-&gt;&gt;API: Petición HTTP</w:t>
        <w:br/>
        <w:t xml:space="preserve">    API--&gt;&gt;S: Respuesta JSON</w:t>
        <w:br/>
        <w:t xml:space="preserve">    S-&gt;&gt;DB: Guarda en cache local</w:t>
        <w:br/>
        <w:t xml:space="preserve">    S--&gt;&gt;UI: Retorna datos</w:t>
      </w:r>
    </w:p>
    <w:p/>
    <w:p>
      <w:pPr>
        <w:pStyle w:val="Heading3"/>
      </w:pPr>
      <w:r>
        <w:t>Operación Offline</w:t>
      </w:r>
    </w:p>
    <w:p>
      <w:pPr>
        <w:pStyle w:val="IntenseQuote"/>
      </w:pPr>
      <w:r>
        <w:t>Diagrama #3: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sequenceDiagram</w:t>
        <w:br/>
        <w:t xml:space="preserve">    participant UI as Screen</w:t>
        <w:br/>
        <w:t xml:space="preserve">    participant S as Service</w:t>
        <w:br/>
        <w:t xml:space="preserve">    participant DB as SQLite</w:t>
        <w:br/>
        <w:t xml:space="preserve">    participant PS as Pending Sync</w:t>
        <w:br/>
        <w:t xml:space="preserve">    </w:t>
        <w:br/>
        <w:t xml:space="preserve">    UI-&gt;&gt;S: Solicita operación</w:t>
        <w:br/>
        <w:t xml:space="preserve">    S-&gt;&gt;DB: Consulta datos locales</w:t>
        <w:br/>
        <w:t xml:space="preserve">    DB--&gt;&gt;S: Datos en cache</w:t>
        <w:br/>
        <w:t xml:space="preserve">    S-&gt;&gt;PS: Marca operación pendiente</w:t>
        <w:br/>
        <w:t xml:space="preserve">    S--&gt;&gt;UI: Retorna datos locales</w:t>
      </w:r>
    </w:p>
    <w:p/>
    <w:p>
      <w:pPr>
        <w:pStyle w:val="Heading2"/>
      </w:pPr>
      <w:r>
        <w:t>Principios de Diseño</w:t>
      </w:r>
    </w:p>
    <w:p>
      <w:pPr>
        <w:pStyle w:val="Heading3"/>
      </w:pPr>
      <w:r>
        <w:t>1. Separación de Responsabilidades</w:t>
      </w:r>
    </w:p>
    <w:p>
      <w:pPr>
        <w:pStyle w:val="ListBullet"/>
      </w:pPr>
      <w:r>
        <w:t>Cada servicio tiene una responsabilidad específica</w:t>
      </w:r>
    </w:p>
    <w:p>
      <w:pPr>
        <w:pStyle w:val="ListBullet"/>
      </w:pPr>
      <w:r>
        <w:t>Las screens solo manejan lógica de presentación</w:t>
      </w:r>
    </w:p>
    <w:p>
      <w:pPr>
        <w:pStyle w:val="ListBullet"/>
      </w:pPr>
      <w:r>
        <w:t>Los modelos son entidades de datos puras</w:t>
      </w:r>
    </w:p>
    <w:p>
      <w:pPr>
        <w:pStyle w:val="Heading3"/>
      </w:pPr>
      <w:r>
        <w:t>2. Inversión de Dependencias</w:t>
      </w:r>
    </w:p>
    <w:p>
      <w:pPr>
        <w:pStyle w:val="ListBullet"/>
      </w:pPr>
      <w:r>
        <w:t>Los servicios dependen de abstracciones, no de implementaciones concretas</w:t>
      </w:r>
    </w:p>
    <w:p>
      <w:pPr>
        <w:pStyle w:val="ListBullet"/>
      </w:pPr>
      <w:r>
        <w:t>Facilita testing y mantenimiento</w:t>
      </w:r>
    </w:p>
    <w:p>
      <w:pPr>
        <w:pStyle w:val="Heading3"/>
      </w:pPr>
      <w:r>
        <w:t>3. Offline-First</w:t>
      </w:r>
    </w:p>
    <w:p>
      <w:pPr>
        <w:pStyle w:val="ListBullet"/>
      </w:pPr>
      <w:r>
        <w:t>Todas las operaciones funcionan offline</w:t>
      </w:r>
    </w:p>
    <w:p>
      <w:pPr>
        <w:pStyle w:val="ListBullet"/>
      </w:pPr>
      <w:r>
        <w:t>Los datos se sincronizan cuando hay conectividad</w:t>
      </w:r>
    </w:p>
    <w:p>
      <w:pPr>
        <w:pStyle w:val="ListBullet"/>
      </w:pPr>
      <w:r>
        <w:t>La experiencia de usuario es consistente</w:t>
      </w:r>
    </w:p>
    <w:p>
      <w:pPr>
        <w:pStyle w:val="Heading3"/>
      </w:pPr>
      <w:r>
        <w:t>4. Configurabilidad</w:t>
      </w:r>
    </w:p>
    <w:p>
      <w:pPr>
        <w:pStyle w:val="ListBullet"/>
      </w:pPr>
      <w:r>
        <w:t>Endpoints de API configurables</w:t>
      </w:r>
    </w:p>
    <w:p>
      <w:pPr>
        <w:pStyle w:val="ListBullet"/>
      </w:pPr>
      <w:r>
        <w:t>Timeouts configurables</w:t>
      </w:r>
    </w:p>
    <w:p>
      <w:pPr>
        <w:pStyle w:val="ListBullet"/>
      </w:pPr>
      <w:r>
        <w:t>Diferentes niveles de logging</w:t>
      </w:r>
    </w:p>
    <w:p>
      <w:pPr>
        <w:pStyle w:val="Heading2"/>
      </w:pPr>
      <w:r>
        <w:t>Gestión de Estado</w:t>
      </w:r>
    </w:p>
    <w:p>
      <w:r>
        <w:t xml:space="preserve">La aplicación utiliza el patrón </w:t>
      </w:r>
      <w:r>
        <w:rPr>
          <w:b/>
        </w:rPr>
        <w:t>Service Locator</w:t>
      </w:r>
      <w:r>
        <w:t xml:space="preserve"> donde:</w:t>
      </w:r>
    </w:p>
    <w:p>
      <w:pPr>
        <w:pStyle w:val="ListNumber"/>
      </w:pPr>
      <w:r>
        <w:t>Los servicios son singleton</w:t>
      </w:r>
    </w:p>
    <w:p>
      <w:pPr>
        <w:pStyle w:val="ListNumber"/>
      </w:pPr>
      <w:r>
        <w:t>Las screens acceden a los servicios directamente</w:t>
      </w:r>
    </w:p>
    <w:p>
      <w:pPr>
        <w:pStyle w:val="ListNumber"/>
      </w:pPr>
      <w:r>
        <w:t>Los cambios de estado se notifican a través de callbacks</w:t>
      </w:r>
    </w:p>
    <w:p>
      <w:pPr>
        <w:pStyle w:val="ListNumber"/>
      </w:pPr>
      <w:r>
        <w:t>El estado offline/online se mantiene globalmente</w:t>
      </w:r>
    </w:p>
    <w:p>
      <w:pPr>
        <w:pStyle w:val="Heading2"/>
      </w:pPr>
      <w:r>
        <w:t>Seguridad</w:t>
      </w:r>
    </w:p>
    <w:p>
      <w:pPr>
        <w:pStyle w:val="Heading3"/>
      </w:pPr>
      <w:r>
        <w:t>Autenticación</w:t>
      </w:r>
    </w:p>
    <w:p>
      <w:pPr>
        <w:pStyle w:val="ListBullet"/>
      </w:pPr>
      <w:r>
        <w:t>Tokens JWT para autenticación con el servidor</w:t>
      </w:r>
    </w:p>
    <w:p>
      <w:pPr>
        <w:pStyle w:val="ListBullet"/>
      </w:pPr>
      <w:r>
        <w:t>Hash SHA-256 de contraseñas para autenticación offline</w:t>
      </w:r>
    </w:p>
    <w:p>
      <w:pPr>
        <w:pStyle w:val="ListBullet"/>
      </w:pPr>
      <w:r>
        <w:t>Almacenamiento seguro en Shared Preferences</w:t>
      </w:r>
    </w:p>
    <w:p>
      <w:pPr>
        <w:pStyle w:val="Heading3"/>
      </w:pPr>
      <w:r>
        <w:t>Datos</w:t>
      </w:r>
    </w:p>
    <w:p>
      <w:pPr>
        <w:pStyle w:val="ListBullet"/>
      </w:pPr>
      <w:r>
        <w:t>Validación de entrada en todos los formularios</w:t>
      </w:r>
    </w:p>
    <w:p>
      <w:pPr>
        <w:pStyle w:val="ListBullet"/>
      </w:pPr>
      <w:r>
        <w:t>Sanitización de datos antes de almacenamiento</w:t>
      </w:r>
    </w:p>
    <w:p>
      <w:pPr>
        <w:pStyle w:val="ListBullet"/>
      </w:pPr>
      <w:r>
        <w:t>Encriptación de datos sensibles</w:t>
      </w:r>
    </w:p>
    <w:p>
      <w:pPr>
        <w:pStyle w:val="Heading2"/>
      </w:pPr>
      <w:r>
        <w:t>Escalabilidad</w:t>
      </w:r>
    </w:p>
    <w:p>
      <w:pPr>
        <w:pStyle w:val="Heading3"/>
      </w:pPr>
      <w:r>
        <w:t>Horizontal</w:t>
      </w:r>
    </w:p>
    <w:p>
      <w:pPr>
        <w:pStyle w:val="ListBullet"/>
      </w:pPr>
      <w:r>
        <w:t>Nuevos módulos pueden agregarse fácilmente</w:t>
      </w:r>
    </w:p>
    <w:p>
      <w:pPr>
        <w:pStyle w:val="ListBullet"/>
      </w:pPr>
      <w:r>
        <w:t>Nuevos servicios siguen el mismo patrón</w:t>
      </w:r>
    </w:p>
    <w:p>
      <w:pPr>
        <w:pStyle w:val="ListBullet"/>
      </w:pPr>
      <w:r>
        <w:t>API REST permite escalado del backend</w:t>
      </w:r>
    </w:p>
    <w:p>
      <w:pPr>
        <w:pStyle w:val="Heading3"/>
      </w:pPr>
      <w:r>
        <w:t>Vertical</w:t>
      </w:r>
    </w:p>
    <w:p>
      <w:pPr>
        <w:pStyle w:val="ListBullet"/>
      </w:pPr>
      <w:r>
        <w:t>Base de datos SQLite puede manejar grandes volúmenes</w:t>
      </w:r>
    </w:p>
    <w:p>
      <w:pPr>
        <w:pStyle w:val="ListBullet"/>
      </w:pPr>
      <w:r>
        <w:t>Sincronización por lotes para eficiencia</w:t>
      </w:r>
    </w:p>
    <w:p>
      <w:pPr>
        <w:pStyle w:val="ListBullet"/>
      </w:pPr>
      <w:r>
        <w:t>Cache inteligente para reducir uso de memoria</w:t>
      </w:r>
    </w:p>
    <w:p>
      <w:r>
        <w:t>---</w:t>
      </w:r>
    </w:p>
    <w:p>
      <w:r/>
      <w:r>
        <w:rPr>
          <w:i/>
        </w:rPr>
        <w:t>Siguiente: [Estrategia Offline](./estrategia-offline.md)</w:t>
      </w:r>
      <w:r/>
    </w:p>
    <w:p>
      <w:r>
        <w:br w:type="page"/>
      </w:r>
    </w:p>
    <w:p>
      <w:pPr>
        <w:pStyle w:val="Heading1"/>
      </w:pPr>
      <w:r>
        <w:t>Estrategia Offline</w:t>
      </w:r>
    </w:p>
    <w:p>
      <w:pPr>
        <w:pStyle w:val="Heading2"/>
      </w:pPr>
      <w:r>
        <w:t>Visión General</w:t>
      </w:r>
    </w:p>
    <w:p>
      <w:r>
        <w:t xml:space="preserve">GanaderaSoft implementa una estrategia </w:t>
      </w:r>
      <w:r>
        <w:rPr>
          <w:b/>
        </w:rPr>
        <w:t>offline-first</w:t>
      </w:r>
      <w:r>
        <w:t xml:space="preserve"> que permite a los usuarios trabajar completamente sin conexión a internet. Todos los datos se almacenan localmente en SQLite y se sincronizan con el servidor cuando hay conectividad disponible.</w:t>
      </w:r>
    </w:p>
    <w:p>
      <w:pPr>
        <w:pStyle w:val="Heading2"/>
      </w:pPr>
      <w:r>
        <w:t>Características de la Implementación Offline</w:t>
      </w:r>
    </w:p>
    <w:p>
      <w:pPr>
        <w:pStyle w:val="Heading3"/>
      </w:pPr>
      <w:r>
        <w:t>✅ Funcionalidades Offline Completas</w:t>
      </w:r>
    </w:p>
    <w:p>
      <w:pPr>
        <w:pStyle w:val="ListBullet"/>
      </w:pPr>
      <w:r>
        <w:t>Autenticación con credenciales almacenadas localmente</w:t>
      </w:r>
    </w:p>
    <w:p>
      <w:pPr>
        <w:pStyle w:val="ListBullet"/>
      </w:pPr>
      <w:r>
        <w:t>Creación, edición y eliminación de registros</w:t>
      </w:r>
    </w:p>
    <w:p>
      <w:pPr>
        <w:pStyle w:val="ListBullet"/>
      </w:pPr>
      <w:r>
        <w:t>Consulta de todos los datos desde cache local</w:t>
      </w:r>
    </w:p>
    <w:p>
      <w:pPr>
        <w:pStyle w:val="ListBullet"/>
      </w:pPr>
      <w:r>
        <w:t>Gestión completa de fincas, animales y personal</w:t>
      </w:r>
    </w:p>
    <w:p>
      <w:pPr>
        <w:pStyle w:val="ListBullet"/>
      </w:pPr>
      <w:r>
        <w:t>Registros de producción (leche, peso corporal, lactancia)</w:t>
      </w:r>
    </w:p>
    <w:p>
      <w:pPr>
        <w:pStyle w:val="ListBullet"/>
      </w:pPr>
      <w:r>
        <w:t>Datos de configuración en cache</w:t>
      </w:r>
    </w:p>
    <w:p>
      <w:pPr>
        <w:pStyle w:val="Heading3"/>
      </w:pPr>
      <w:r>
        <w:t>✅ Sincronización Inteligente</w:t>
      </w:r>
    </w:p>
    <w:p>
      <w:pPr>
        <w:pStyle w:val="ListBullet"/>
      </w:pPr>
      <w:r>
        <w:t>Sincronización manual a través del botón "Sincronizar cambios"</w:t>
      </w:r>
    </w:p>
    <w:p>
      <w:pPr>
        <w:pStyle w:val="ListBullet"/>
      </w:pPr>
      <w:r>
        <w:t>Detección automática de conflictos</w:t>
      </w:r>
    </w:p>
    <w:p>
      <w:pPr>
        <w:pStyle w:val="ListBullet"/>
      </w:pPr>
      <w:r>
        <w:t>Preservación de datos modificados offline</w:t>
      </w:r>
    </w:p>
    <w:p>
      <w:pPr>
        <w:pStyle w:val="ListBullet"/>
      </w:pPr>
      <w:r>
        <w:t>Sincronización por lotes para eficiencia</w:t>
      </w:r>
    </w:p>
    <w:p>
      <w:pPr>
        <w:pStyle w:val="Heading2"/>
      </w:pPr>
      <w:r>
        <w:t>Arquitectura de Datos Offline</w:t>
      </w:r>
    </w:p>
    <w:p>
      <w:pPr>
        <w:pStyle w:val="Heading3"/>
      </w:pPr>
      <w:r>
        <w:t>Base de Datos SQLite Local</w:t>
      </w:r>
    </w:p>
    <w:p>
      <w:pPr>
        <w:pStyle w:val="IntenseQuote"/>
      </w:pPr>
      <w:r>
        <w:t>Diagrama #1: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erDiagram</w:t>
        <w:br/>
        <w:t xml:space="preserve">    users ||--o{ fincas : "propietario"</w:t>
        <w:br/>
        <w:t xml:space="preserve">    fincas ||--o{ rebanos : "contiene"</w:t>
        <w:br/>
        <w:t xml:space="preserve">    rebanos ||--o{ animales : "agrupa"</w:t>
        <w:br/>
        <w:t xml:space="preserve">    fincas ||--o{ personal_finca : "emplea"</w:t>
        <w:br/>
        <w:t xml:space="preserve">    animales ||--o{ cambios_animal : "tiene"</w:t>
        <w:br/>
        <w:t xml:space="preserve">    animales ||--o{ peso_corporal : "registra"</w:t>
        <w:br/>
        <w:t xml:space="preserve">    animales ||--o{ lactancia : "produce"</w:t>
        <w:br/>
        <w:t xml:space="preserve">    </w:t>
        <w:br/>
        <w:t xml:space="preserve">    users {</w:t>
        <w:br/>
        <w:t xml:space="preserve">        int id PK</w:t>
        <w:br/>
        <w:t xml:space="preserve">        string name</w:t>
        <w:br/>
        <w:t xml:space="preserve">        string email</w:t>
        <w:br/>
        <w:t xml:space="preserve">        string type_user</w:t>
        <w:br/>
        <w:t xml:space="preserve">        string password_hash</w:t>
        <w:br/>
        <w:t xml:space="preserve">        int modifiedOffline</w:t>
        <w:br/>
        <w:t xml:space="preserve">        int synced</w:t>
        <w:br/>
        <w:t xml:space="preserve">    }</w:t>
        <w:br/>
        <w:t xml:space="preserve">    </w:t>
        <w:br/>
        <w:t xml:space="preserve">    fincas {</w:t>
        <w:br/>
        <w:t xml:space="preserve">        int id_finca PK</w:t>
        <w:br/>
        <w:t xml:space="preserve">        int id_propietario FK</w:t>
        <w:br/>
        <w:t xml:space="preserve">        string nombre</w:t>
        <w:br/>
        <w:t xml:space="preserve">        string explotacion_tipo</w:t>
        <w:br/>
        <w:t xml:space="preserve">        int modifiedOffline</w:t>
        <w:br/>
        <w:t xml:space="preserve">        timestamp local_updated_at</w:t>
        <w:br/>
        <w:t xml:space="preserve">    }</w:t>
        <w:br/>
        <w:t xml:space="preserve">    </w:t>
        <w:br/>
        <w:t xml:space="preserve">    animales {</w:t>
        <w:br/>
        <w:t xml:space="preserve">        int id_animal PK</w:t>
        <w:br/>
        <w:t xml:space="preserve">        int id_rebano FK</w:t>
        <w:br/>
        <w:t xml:space="preserve">        string nombre</w:t>
        <w:br/>
        <w:t xml:space="preserve">        string codigo_animal</w:t>
        <w:br/>
        <w:t xml:space="preserve">        int modifiedOffline</w:t>
        <w:br/>
        <w:t xml:space="preserve">        int is_pending</w:t>
        <w:br/>
        <w:t xml:space="preserve">        string pending_operation</w:t>
        <w:br/>
        <w:t xml:space="preserve">    }</w:t>
        <w:br/>
        <w:t xml:space="preserve">    </w:t>
        <w:br/>
        <w:t xml:space="preserve">    cambios_animal {</w:t>
        <w:br/>
        <w:t xml:space="preserve">        int id_cambio PK</w:t>
        <w:br/>
        <w:t xml:space="preserve">        string fecha_cambio</w:t>
        <w:br/>
        <w:t xml:space="preserve">        real peso</w:t>
        <w:br/>
        <w:t xml:space="preserve">        real altura</w:t>
        <w:br/>
        <w:t xml:space="preserve">        int is_pending</w:t>
        <w:br/>
        <w:t xml:space="preserve">        string pending_operation</w:t>
        <w:br/>
        <w:t xml:space="preserve">    }</w:t>
        <w:br/>
        <w:t xml:space="preserve">    </w:t>
        <w:br/>
        <w:t xml:space="preserve">    peso_corporal {</w:t>
        <w:br/>
        <w:t xml:space="preserve">        int id_peso PK</w:t>
        <w:br/>
        <w:t xml:space="preserve">        real peso</w:t>
        <w:br/>
        <w:t xml:space="preserve">        date fecha_registro</w:t>
        <w:br/>
        <w:t xml:space="preserve">        int is_pending</w:t>
        <w:br/>
        <w:t xml:space="preserve">        string pending_operation</w:t>
        <w:br/>
        <w:t xml:space="preserve">    }</w:t>
        <w:br/>
        <w:t xml:space="preserve">    </w:t>
        <w:br/>
        <w:t xml:space="preserve">    lactancia {</w:t>
        <w:br/>
        <w:t xml:space="preserve">        int lactancia_id PK</w:t>
        <w:br/>
        <w:t xml:space="preserve">        date lactancia_fecha_inicio</w:t>
        <w:br/>
        <w:t xml:space="preserve">        date lactancia_fecha_fin</w:t>
        <w:br/>
        <w:t xml:space="preserve">        int is_pending</w:t>
        <w:br/>
        <w:t xml:space="preserve">        string pending_operation</w:t>
        <w:br/>
        <w:t xml:space="preserve">    }</w:t>
      </w:r>
    </w:p>
    <w:p/>
    <w:p>
      <w:pPr>
        <w:pStyle w:val="Heading3"/>
      </w:pPr>
      <w:r>
        <w:t>Columnas de Control Offline</w:t>
      </w:r>
    </w:p>
    <w:p>
      <w:r>
        <w:t>Cada tabla tiene columnas específicas para el manejo offline:</w:t>
      </w:r>
    </w:p>
    <w:p>
      <w:pPr>
        <w:pStyle w:val="ListBullet"/>
      </w:pPr>
      <w:r>
        <w:t>**`modifiedOffline`**: Indica si el registro fue modificado offline</w:t>
      </w:r>
    </w:p>
    <w:p>
      <w:pPr>
        <w:pStyle w:val="ListBullet"/>
      </w:pPr>
      <w:r>
        <w:t>**`synced`**: Indica si el registro está sincronizado con el servidor</w:t>
      </w:r>
    </w:p>
    <w:p>
      <w:pPr>
        <w:pStyle w:val="ListBullet"/>
      </w:pPr>
      <w:r>
        <w:t>**`is_pending`**: Indica si hay operaciones pendientes de sincronización</w:t>
      </w:r>
    </w:p>
    <w:p>
      <w:pPr>
        <w:pStyle w:val="ListBullet"/>
      </w:pPr>
      <w:r>
        <w:t>**`pending_operation`**: Tipo de operación pendiente (CREATE, UPDATE, DELETE)</w:t>
      </w:r>
    </w:p>
    <w:p>
      <w:pPr>
        <w:pStyle w:val="ListBullet"/>
      </w:pPr>
      <w:r>
        <w:t>**`local_updated_at`**: Timestamp de última modificación local</w:t>
      </w:r>
    </w:p>
    <w:p>
      <w:pPr>
        <w:pStyle w:val="Heading2"/>
      </w:pPr>
      <w:r>
        <w:t>Flujos de Operación Offline</w:t>
      </w:r>
    </w:p>
    <w:p>
      <w:pPr>
        <w:pStyle w:val="Heading3"/>
      </w:pPr>
      <w:r>
        <w:t>1. Autenticación Offline</w:t>
      </w:r>
    </w:p>
    <w:p>
      <w:pPr>
        <w:pStyle w:val="IntenseQuote"/>
      </w:pPr>
      <w:r>
        <w:t>Diagrama #2: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sequenceDiagram</w:t>
        <w:br/>
        <w:t xml:space="preserve">    participant U as Usuario</w:t>
        <w:br/>
        <w:t xml:space="preserve">    participant LS as Login Screen</w:t>
        <w:br/>
        <w:t xml:space="preserve">    participant AS as Auth Service</w:t>
        <w:br/>
        <w:t xml:space="preserve">    participant DB as SQLite</w:t>
        <w:br/>
        <w:t xml:space="preserve">    participant SP as Shared Preferences</w:t>
        <w:br/>
        <w:t xml:space="preserve">    </w:t>
        <w:br/>
        <w:t xml:space="preserve">    U-&gt;&gt;LS: Ingresa credenciales</w:t>
        <w:br/>
        <w:t xml:space="preserve">    LS-&gt;&gt;AS: login(email, password)</w:t>
        <w:br/>
        <w:t xml:space="preserve">    AS-&gt;&gt;AS: hashPassword(password)</w:t>
        <w:br/>
        <w:t xml:space="preserve">    AS-&gt;&gt;DB: Busca usuario con email</w:t>
        <w:br/>
        <w:t xml:space="preserve">    DB--&gt;&gt;AS: Datos de usuario</w:t>
        <w:br/>
        <w:t xml:space="preserve">    AS-&gt;&gt;AS: Compara hash de contraseña</w:t>
        <w:br/>
        <w:t xml:space="preserve">    </w:t>
        <w:br/>
        <w:t xml:space="preserve">    alt Credenciales válidas</w:t>
        <w:br/>
        <w:t xml:space="preserve">        AS-&gt;&gt;SP: Guarda token offline</w:t>
        <w:br/>
        <w:t xml:space="preserve">        AS-&gt;&gt;LS: Usuario autenticado</w:t>
        <w:br/>
        <w:t xml:space="preserve">        LS-&gt;&gt;U: Acceso a la aplicación</w:t>
        <w:br/>
        <w:t xml:space="preserve">    else Credenciales inválidas</w:t>
        <w:br/>
        <w:t xml:space="preserve">        AS-&gt;&gt;LS: Error de autenticación</w:t>
        <w:br/>
        <w:t xml:space="preserve">        LS-&gt;&gt;U: Mensaje de error</w:t>
        <w:br/>
        <w:t xml:space="preserve">    end</w:t>
      </w:r>
    </w:p>
    <w:p/>
    <w:p>
      <w:pPr>
        <w:pStyle w:val="Heading3"/>
      </w:pPr>
      <w:r>
        <w:t>2. Creación de Registros Offline</w:t>
      </w:r>
    </w:p>
    <w:p>
      <w:pPr>
        <w:pStyle w:val="IntenseQuote"/>
      </w:pPr>
      <w:r>
        <w:t>Diagrama #3: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sequenceDiagram</w:t>
        <w:br/>
        <w:t xml:space="preserve">    participant U as Usuario</w:t>
        <w:br/>
        <w:t xml:space="preserve">    participant CS as Create Screen</w:t>
        <w:br/>
        <w:t xml:space="preserve">    participant DS as Database Service</w:t>
        <w:br/>
        <w:t xml:space="preserve">    participant DB as SQLite</w:t>
        <w:br/>
        <w:t xml:space="preserve">    participant PSS as Pending Sync Service</w:t>
        <w:br/>
        <w:t xml:space="preserve">    </w:t>
        <w:br/>
        <w:t xml:space="preserve">    U-&gt;&gt;CS: Completa formulario</w:t>
        <w:br/>
        <w:t xml:space="preserve">    CS-&gt;&gt;DS: savePendingXxxOffline(data)</w:t>
        <w:br/>
        <w:t xml:space="preserve">    DS-&gt;&gt;DS: Genera ID temporal negativo</w:t>
        <w:br/>
        <w:t xml:space="preserve">    DS-&gt;&gt;DB: INSERT con is_pending=1, pending_operation='CREATE'</w:t>
        <w:br/>
        <w:t xml:space="preserve">    DB--&gt;&gt;DS: Registro guardado</w:t>
        <w:br/>
        <w:t xml:space="preserve">    DS-&gt;&gt;PSS: Registra operación pendiente</w:t>
        <w:br/>
        <w:t xml:space="preserve">    DS--&gt;&gt;CS: Éxito con ID temporal</w:t>
        <w:br/>
        <w:t xml:space="preserve">    CS-&gt;&gt;U: Confirmación de guardado offline</w:t>
      </w:r>
    </w:p>
    <w:p/>
    <w:p>
      <w:pPr>
        <w:pStyle w:val="Heading3"/>
      </w:pPr>
      <w:r>
        <w:t>3. Edición de Registros Offline</w:t>
      </w:r>
    </w:p>
    <w:p>
      <w:pPr>
        <w:pStyle w:val="IntenseQuote"/>
      </w:pPr>
      <w:r>
        <w:t>Diagrama #4: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sequenceDiagram</w:t>
        <w:br/>
        <w:t xml:space="preserve">    participant U as Usuario</w:t>
        <w:br/>
        <w:t xml:space="preserve">    participant ES as Edit Screen</w:t>
        <w:br/>
        <w:t xml:space="preserve">    participant DS as Database Service</w:t>
        <w:br/>
        <w:t xml:space="preserve">    participant DB as SQLite</w:t>
        <w:br/>
        <w:t xml:space="preserve">    participant PSS as Pending Sync Service</w:t>
        <w:br/>
        <w:t xml:space="preserve">    </w:t>
        <w:br/>
        <w:t xml:space="preserve">    U-&gt;&gt;ES: Modifica datos</w:t>
        <w:br/>
        <w:t xml:space="preserve">    ES-&gt;&gt;DS: savePendingXxxUpdateOffline(id, data)</w:t>
        <w:br/>
        <w:t xml:space="preserve">    DS-&gt;&gt;DB: UPDATE con modifiedOffline=1, is_pending=1</w:t>
        <w:br/>
        <w:t xml:space="preserve">    DS-&gt;&gt;DB: SET pending_operation='UPDATE'</w:t>
        <w:br/>
        <w:t xml:space="preserve">    DB--&gt;&gt;DS: Registro actualizado</w:t>
        <w:br/>
        <w:t xml:space="preserve">    DS-&gt;&gt;PSS: Registra operación pendiente</w:t>
        <w:br/>
        <w:t xml:space="preserve">    DS--&gt;&gt;ES: Éxito</w:t>
        <w:br/>
        <w:t xml:space="preserve">    ES-&gt;&gt;U: Confirmación de edición offline</w:t>
      </w:r>
    </w:p>
    <w:p/>
    <w:p>
      <w:pPr>
        <w:pStyle w:val="Heading3"/>
      </w:pPr>
      <w:r>
        <w:t>4. Consulta de Datos Offline</w:t>
      </w:r>
    </w:p>
    <w:p>
      <w:pPr>
        <w:pStyle w:val="IntenseQuote"/>
      </w:pPr>
      <w:r>
        <w:t>Diagrama #5: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sequenceDiagram</w:t>
        <w:br/>
        <w:t xml:space="preserve">    participant U as Usuario</w:t>
        <w:br/>
        <w:t xml:space="preserve">    participant LS as List Screen</w:t>
        <w:br/>
        <w:t xml:space="preserve">    participant CS as Configuration Service</w:t>
        <w:br/>
        <w:t xml:space="preserve">    participant CNS as Connectivity Service</w:t>
        <w:br/>
        <w:t xml:space="preserve">    participant DS as Database Service</w:t>
        <w:br/>
        <w:t xml:space="preserve">    participant DB as SQLite</w:t>
        <w:br/>
        <w:t xml:space="preserve">    </w:t>
        <w:br/>
        <w:t xml:space="preserve">    U-&gt;&gt;LS: Solicita listado</w:t>
        <w:br/>
        <w:t xml:space="preserve">    LS-&gt;&gt;CS: getXxxData()</w:t>
        <w:br/>
        <w:t xml:space="preserve">    CS-&gt;&gt;CNS: isConnected()</w:t>
        <w:br/>
        <w:t xml:space="preserve">    CNS--&gt;&gt;CS: false (offline)</w:t>
        <w:br/>
        <w:t xml:space="preserve">    CS-&gt;&gt;DS: getXxxOffline()</w:t>
        <w:br/>
        <w:t xml:space="preserve">    DS-&gt;&gt;DB: SELECT * FROM xxx</w:t>
        <w:br/>
        <w:t xml:space="preserve">    DB--&gt;&gt;DS: Datos locales</w:t>
        <w:br/>
        <w:t xml:space="preserve">    DS--&gt;&gt;CS: Lista de registros</w:t>
        <w:br/>
        <w:t xml:space="preserve">    CS--&gt;&gt;LS: Datos con indicador offline</w:t>
        <w:br/>
        <w:t xml:space="preserve">    LS-&gt;&gt;U: Muestra datos + banner offline</w:t>
      </w:r>
    </w:p>
    <w:p/>
    <w:p>
      <w:pPr>
        <w:pStyle w:val="Heading3"/>
      </w:pPr>
      <w:r>
        <w:t>5. Sincronización Manual</w:t>
      </w:r>
    </w:p>
    <w:p>
      <w:pPr>
        <w:pStyle w:val="IntenseQuote"/>
      </w:pPr>
      <w:r>
        <w:t>Diagrama #6: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sequenceDiagram</w:t>
        <w:br/>
        <w:t xml:space="preserve">    participant U as Usuario</w:t>
        <w:br/>
        <w:t xml:space="preserve">    participant PSS as Pending Sync Screen</w:t>
        <w:br/>
        <w:t xml:space="preserve">    participant SS as Sync Service</w:t>
        <w:br/>
        <w:t xml:space="preserve">    participant API as REST API</w:t>
        <w:br/>
        <w:t xml:space="preserve">    participant DS as Database Service</w:t>
        <w:br/>
        <w:t xml:space="preserve">    participant DB as SQLite</w:t>
        <w:br/>
        <w:t xml:space="preserve">    </w:t>
        <w:br/>
        <w:t xml:space="preserve">    U-&gt;&gt;PSS: Click "Sincronizar cambios"</w:t>
        <w:br/>
        <w:t xml:space="preserve">    PSS-&gt;&gt;SS: syncPendingData()</w:t>
        <w:br/>
        <w:t xml:space="preserve">    SS-&gt;&gt;DS: getPendingRecords()</w:t>
        <w:br/>
        <w:t xml:space="preserve">    DS-&gt;&gt;DB: SELECT WHERE is_pending=1</w:t>
        <w:br/>
        <w:t xml:space="preserve">    DB--&gt;&gt;DS: Registros pendientes</w:t>
        <w:br/>
        <w:t xml:space="preserve">    DS--&gt;&gt;SS: Lista de operaciones pendientes</w:t>
        <w:br/>
        <w:t xml:space="preserve">    </w:t>
        <w:br/>
        <w:t xml:space="preserve">    loop Para cada operación pendiente</w:t>
        <w:br/>
        <w:t xml:space="preserve">        alt CREATE operation</w:t>
        <w:br/>
        <w:t xml:space="preserve">            SS-&gt;&gt;API: POST /api/endpoint</w:t>
        <w:br/>
        <w:t xml:space="preserve">            API--&gt;&gt;SS: Nuevo ID del servidor</w:t>
        <w:br/>
        <w:t xml:space="preserve">            SS-&gt;&gt;DS: markAsSynced(tempId, realId)</w:t>
        <w:br/>
        <w:t xml:space="preserve">            DS-&gt;&gt;DB: UPDATE con ID real, is_pending=0</w:t>
        <w:br/>
        <w:t xml:space="preserve">        else UPDATE operation</w:t>
        <w:br/>
        <w:t xml:space="preserve">            SS-&gt;&gt;API: PUT /api/endpoint/id</w:t>
        <w:br/>
        <w:t xml:space="preserve">            API--&gt;&gt;SS: Confirmación</w:t>
        <w:br/>
        <w:t xml:space="preserve">            SS-&gt;&gt;DS: markUpdateAsSynced(id)</w:t>
        <w:br/>
        <w:t xml:space="preserve">            DS-&gt;&gt;DB: SET is_pending=0, modifiedOffline=0</w:t>
        <w:br/>
        <w:t xml:space="preserve">        else DELETE operation</w:t>
        <w:br/>
        <w:t xml:space="preserve">            SS-&gt;&gt;API: DELETE /api/endpoint/id</w:t>
        <w:br/>
        <w:t xml:space="preserve">            API--&gt;&gt;SS: Confirmación</w:t>
        <w:br/>
        <w:t xml:space="preserve">            SS-&gt;&gt;DS: removeRecord(id)</w:t>
        <w:br/>
        <w:t xml:space="preserve">            DS-&gt;&gt;DB: DELETE FROM table</w:t>
        <w:br/>
        <w:t xml:space="preserve">        end</w:t>
        <w:br/>
        <w:t xml:space="preserve">    end</w:t>
        <w:br/>
        <w:t xml:space="preserve">    </w:t>
        <w:br/>
        <w:t xml:space="preserve">    SS--&gt;&gt;PSS: Sincronización completa</w:t>
        <w:br/>
        <w:t xml:space="preserve">    PSS-&gt;&gt;U: Mensaje de éxito</w:t>
      </w:r>
    </w:p>
    <w:p/>
    <w:p>
      <w:pPr>
        <w:pStyle w:val="Heading2"/>
      </w:pPr>
      <w:r>
        <w:t>Gestión de Estados de Conectividad</w:t>
      </w:r>
    </w:p>
    <w:p>
      <w:pPr>
        <w:pStyle w:val="Heading3"/>
      </w:pPr>
      <w:r>
        <w:t>Detección de Estado Offline</w:t>
      </w:r>
    </w:p>
    <w:p>
      <w:pPr>
        <w:pStyle w:val="IntenseQuote"/>
      </w:pPr>
      <w:r>
        <w:t>Diagrama #7: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stateDiagram-v2</w:t>
        <w:br/>
        <w:t xml:space="preserve">    [*] --&gt; Checking</w:t>
        <w:br/>
        <w:t xml:space="preserve">    Checking --&gt; Online : Internet available + Server reachable</w:t>
        <w:br/>
        <w:t xml:space="preserve">    Checking --&gt; Offline : No internet OR Server unreachable</w:t>
        <w:br/>
        <w:t xml:space="preserve">    </w:t>
        <w:br/>
        <w:t xml:space="preserve">    Online --&gt; Offline : Connection lost</w:t>
        <w:br/>
        <w:t xml:space="preserve">    Offline --&gt; Online : Connection restored</w:t>
        <w:br/>
        <w:t xml:space="preserve">    </w:t>
        <w:br/>
        <w:t xml:space="preserve">    Online : App uses server data</w:t>
        <w:br/>
        <w:t xml:space="preserve">    Online : Auto-cache for offline use</w:t>
        <w:br/>
        <w:t xml:space="preserve">    </w:t>
        <w:br/>
        <w:t xml:space="preserve">    Offline : App uses local cache</w:t>
        <w:br/>
        <w:t xml:space="preserve">    Offline : All operations stored locally</w:t>
        <w:br/>
        <w:t xml:space="preserve">    Offline : Sync disabled</w:t>
      </w:r>
    </w:p>
    <w:p/>
    <w:p>
      <w:pPr>
        <w:pStyle w:val="Heading3"/>
      </w:pPr>
      <w:r>
        <w:t>Indicadores Visuales de Estado</w:t>
      </w:r>
    </w:p>
    <w:p>
      <w:pPr>
        <w:pStyle w:val="ListNumber"/>
      </w:pPr>
      <w:r>
        <w:t>**Banner Offline**: Se muestra en todas las pantallas cuando no hay conectividad</w:t>
      </w:r>
    </w:p>
    <w:p>
      <w:pPr>
        <w:pStyle w:val="ListNumber"/>
      </w:pPr>
      <w:r>
        <w:t>**Indicador en AppBar**: Muestra "Offline" en la barra superior</w:t>
      </w:r>
    </w:p>
    <w:p>
      <w:pPr>
        <w:pStyle w:val="ListNumber"/>
      </w:pPr>
      <w:r>
        <w:t>**Mensajes Contextuales**: Informan sobre operaciones offline</w:t>
      </w:r>
    </w:p>
    <w:p>
      <w:pPr>
        <w:pStyle w:val="ListNumber"/>
      </w:pPr>
      <w:r>
        <w:t>**Pantalla de Registros Pendientes**: Lista todas las operaciones por sincronizar</w:t>
      </w:r>
    </w:p>
    <w:p>
      <w:pPr>
        <w:pStyle w:val="Heading2"/>
      </w:pPr>
      <w:r>
        <w:t>Estrategia de Sincronización</w:t>
      </w:r>
    </w:p>
    <w:p>
      <w:pPr>
        <w:pStyle w:val="Heading3"/>
      </w:pPr>
      <w:r>
        <w:t>Principios de Sincronización</w:t>
      </w:r>
    </w:p>
    <w:p>
      <w:pPr>
        <w:pStyle w:val="ListNumber"/>
      </w:pPr>
      <w:r>
        <w:t>**Manual Only**: No hay sincronización automática</w:t>
      </w:r>
    </w:p>
    <w:p>
      <w:pPr>
        <w:pStyle w:val="ListNumber"/>
      </w:pPr>
      <w:r>
        <w:t>**Batch Operations**: Las operaciones se sincronizan en lotes</w:t>
      </w:r>
    </w:p>
    <w:p>
      <w:pPr>
        <w:pStyle w:val="ListNumber"/>
      </w:pPr>
      <w:r>
        <w:t>**Conflict Detection**: Se detectan y manejan conflictos</w:t>
      </w:r>
    </w:p>
    <w:p>
      <w:pPr>
        <w:pStyle w:val="ListNumber"/>
      </w:pPr>
      <w:r>
        <w:t>**Data Preservation**: Los datos offline nunca se pierden</w:t>
      </w:r>
    </w:p>
    <w:p>
      <w:pPr>
        <w:pStyle w:val="ListNumber"/>
      </w:pPr>
      <w:r>
        <w:t>**Atomic Operations**: Cada operación de sync es atómica</w:t>
      </w:r>
    </w:p>
    <w:p>
      <w:pPr>
        <w:pStyle w:val="Heading3"/>
      </w:pPr>
      <w:r>
        <w:t>Orden de Sincronización</w:t>
      </w:r>
    </w:p>
    <w:p>
      <w:pPr>
        <w:pStyle w:val="IntenseQuote"/>
      </w:pPr>
      <w:r>
        <w:t>Diagrama #8: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TD</w:t>
        <w:br/>
        <w:t xml:space="preserve">    A[Iniciar Sincronización] --&gt; B[Sincronizar Configuraciones]</w:t>
        <w:br/>
        <w:t xml:space="preserve">    B --&gt; C[Sincronizar Fincas]</w:t>
        <w:br/>
        <w:t xml:space="preserve">    C --&gt; D[Sincronizar Rebaños]</w:t>
        <w:br/>
        <w:t xml:space="preserve">    D --&gt; E[Sincronizar Animales]</w:t>
        <w:br/>
        <w:t xml:space="preserve">    E --&gt; F[Sincronizar Personal]</w:t>
        <w:br/>
        <w:t xml:space="preserve">    F --&gt; G[Sincronizar Registros de Gestión]</w:t>
        <w:br/>
        <w:t xml:space="preserve">    G --&gt; H[Finalizar Sincronización]</w:t>
        <w:br/>
        <w:t xml:space="preserve">    </w:t>
        <w:br/>
        <w:t xml:space="preserve">    style A fill:#e8f5e8</w:t>
        <w:br/>
        <w:t xml:space="preserve">    style H fill:#e8f5e8</w:t>
        <w:br/>
        <w:t xml:space="preserve">    style B,C,D,E,F,G fill:#fff3cd</w:t>
      </w:r>
    </w:p>
    <w:p/>
    <w:p>
      <w:pPr>
        <w:pStyle w:val="Heading3"/>
      </w:pPr>
      <w:r>
        <w:t>Manejo de Errores de Sincronización</w:t>
      </w:r>
    </w:p>
    <w:p>
      <w:pPr>
        <w:pStyle w:val="IntenseQuote"/>
      </w:pPr>
      <w:r>
        <w:t>Diagrama #9: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TD</w:t>
        <w:br/>
        <w:t xml:space="preserve">    A[Operación de Sync] --&gt; B{Error de Red?}</w:t>
        <w:br/>
        <w:t xml:space="preserve">    B --&gt;|Sí| C[Reintentar después]</w:t>
        <w:br/>
        <w:t xml:space="preserve">    B --&gt;|No| D{Error del Servidor?}</w:t>
        <w:br/>
        <w:t xml:space="preserve">    D --&gt;|Sí| E[Marcar como fallido]</w:t>
        <w:br/>
        <w:t xml:space="preserve">    D --&gt;|No| F{Conflicto de Datos?}</w:t>
        <w:br/>
        <w:t xml:space="preserve">    F --&gt;|Sí| G[Resolver conflicto]</w:t>
        <w:br/>
        <w:t xml:space="preserve">    F --&gt;|No| H[Marcar como sincronizado]</w:t>
        <w:br/>
        <w:t xml:space="preserve">    </w:t>
        <w:br/>
        <w:t xml:space="preserve">    C --&gt; I[Mantener en cola]</w:t>
        <w:br/>
        <w:t xml:space="preserve">    E --&gt; I</w:t>
        <w:br/>
        <w:t xml:space="preserve">    G --&gt; I</w:t>
        <w:br/>
        <w:t xml:space="preserve">    H --&gt; J[Remover de cola]</w:t>
        <w:br/>
        <w:t xml:space="preserve">    </w:t>
        <w:br/>
        <w:t xml:space="preserve">    style A fill:#e8f5e8</w:t>
        <w:br/>
        <w:t xml:space="preserve">    style J fill:#e8f5e8</w:t>
        <w:br/>
        <w:t xml:space="preserve">    style I fill:#ffebee</w:t>
      </w:r>
    </w:p>
    <w:p/>
    <w:p>
      <w:pPr>
        <w:pStyle w:val="Heading2"/>
      </w:pPr>
      <w:r>
        <w:t>Funcionalidades Offline Soportadas</w:t>
      </w:r>
    </w:p>
    <w:p>
      <w:pPr>
        <w:pStyle w:val="Heading3"/>
      </w:pPr>
      <w:r>
        <w:t>✅ Completamente Offline</w:t>
      </w:r>
    </w:p>
    <w:p>
      <w:pPr>
        <w:pStyle w:val="ListBullet"/>
      </w:pPr>
      <w:r>
        <w:t>**Autenticación**: Login con credenciales hash locales</w:t>
      </w:r>
    </w:p>
    <w:p>
      <w:pPr>
        <w:pStyle w:val="ListBullet"/>
      </w:pPr>
      <w:r>
        <w:t>**Gestión de Fincas**: CRUD completo</w:t>
      </w:r>
    </w:p>
    <w:p>
      <w:pPr>
        <w:pStyle w:val="ListBullet"/>
      </w:pPr>
      <w:r>
        <w:t>**Gestión de Rebaños**: CRUD completo</w:t>
      </w:r>
    </w:p>
    <w:p>
      <w:pPr>
        <w:pStyle w:val="ListBullet"/>
      </w:pPr>
      <w:r>
        <w:t>**Gestión de Animales**: CRUD completo</w:t>
      </w:r>
    </w:p>
    <w:p>
      <w:pPr>
        <w:pStyle w:val="ListBullet"/>
      </w:pPr>
      <w:r>
        <w:t>**Personal de Finca**: CRUD completo</w:t>
      </w:r>
    </w:p>
    <w:p>
      <w:pPr>
        <w:pStyle w:val="ListBullet"/>
      </w:pPr>
      <w:r>
        <w:t>**Cambios de Animales**: Creación y consulta</w:t>
      </w:r>
    </w:p>
    <w:p>
      <w:pPr>
        <w:pStyle w:val="ListBullet"/>
      </w:pPr>
      <w:r>
        <w:t>**Peso Corporal**: Creación y consulta</w:t>
      </w:r>
    </w:p>
    <w:p>
      <w:pPr>
        <w:pStyle w:val="ListBullet"/>
      </w:pPr>
      <w:r>
        <w:t>**Lactancia**: Creación y consulta</w:t>
      </w:r>
    </w:p>
    <w:p>
      <w:pPr>
        <w:pStyle w:val="ListBullet"/>
      </w:pPr>
      <w:r>
        <w:t>**Registros de Leche**: Consulta de datos en cache</w:t>
      </w:r>
    </w:p>
    <w:p>
      <w:pPr>
        <w:pStyle w:val="Heading3"/>
      </w:pPr>
      <w:r>
        <w:t>⚠️ Requiere Sincronización</w:t>
      </w:r>
    </w:p>
    <w:p>
      <w:pPr>
        <w:pStyle w:val="ListBullet"/>
      </w:pPr>
      <w:r>
        <w:t>**Configuraciones del Sistema**: Actualización desde servidor</w:t>
      </w:r>
    </w:p>
    <w:p>
      <w:pPr>
        <w:pStyle w:val="ListBullet"/>
      </w:pPr>
      <w:r>
        <w:t>**Datos de Nuevos Usuarios**: Registro de nuevos usuarios</w:t>
      </w:r>
    </w:p>
    <w:p>
      <w:pPr>
        <w:pStyle w:val="ListBullet"/>
      </w:pPr>
      <w:r>
        <w:t>**Reportes Globales**: Análisis que requieren datos del servidor</w:t>
      </w:r>
    </w:p>
    <w:p>
      <w:pPr>
        <w:pStyle w:val="Heading2"/>
      </w:pPr>
      <w:r>
        <w:t>Beneficios de la Estrategia Offline</w:t>
      </w:r>
    </w:p>
    <w:p>
      <w:pPr>
        <w:pStyle w:val="ListNumber"/>
      </w:pPr>
      <w:r>
        <w:t>**Disponibilidad Total**: La aplicación funciona sin conexión</w:t>
      </w:r>
    </w:p>
    <w:p>
      <w:pPr>
        <w:pStyle w:val="ListNumber"/>
      </w:pPr>
      <w:r>
        <w:t>**Experiencia Fluida**: No hay interrupciones por problemas de red</w:t>
      </w:r>
    </w:p>
    <w:p>
      <w:pPr>
        <w:pStyle w:val="ListNumber"/>
      </w:pPr>
      <w:r>
        <w:t>**Productividad**: Los usuarios pueden trabajar en cualquier lugar</w:t>
      </w:r>
    </w:p>
    <w:p>
      <w:pPr>
        <w:pStyle w:val="ListNumber"/>
      </w:pPr>
      <w:r>
        <w:t>**Confiabilidad**: Los datos nunca se pierden</w:t>
      </w:r>
    </w:p>
    <w:p>
      <w:pPr>
        <w:pStyle w:val="ListNumber"/>
      </w:pPr>
      <w:r>
        <w:t>**Flexibilidad**: Sincronización cuando es conveniente para el usuario</w:t>
      </w:r>
    </w:p>
    <w:p>
      <w:r>
        <w:t>---</w:t>
      </w:r>
    </w:p>
    <w:p>
      <w:r/>
      <w:r>
        <w:rPr>
          <w:i/>
        </w:rPr>
        <w:t>Siguiente: [Módulos y Funcionalidades](./modulos.md)</w:t>
      </w:r>
      <w:r/>
    </w:p>
    <w:p>
      <w:r>
        <w:br w:type="page"/>
      </w:r>
    </w:p>
    <w:p>
      <w:pPr>
        <w:pStyle w:val="Heading1"/>
      </w:pPr>
      <w:r>
        <w:t>Módulos y Funcionalidades</w:t>
      </w:r>
    </w:p>
    <w:p>
      <w:pPr>
        <w:pStyle w:val="Heading2"/>
      </w:pPr>
      <w:r>
        <w:t>Visión General</w:t>
      </w:r>
    </w:p>
    <w:p>
      <w:r>
        <w:t>GanaderaSoft está organizada en módulos funcionales que cubren todos los aspectos de la gestión de fincas ganaderas. Cada módulo tiene responsabilidades específicas y trabaja de manera coordinada con otros módulos.</w:t>
      </w:r>
    </w:p>
    <w:p>
      <w:pPr>
        <w:pStyle w:val="Heading2"/>
      </w:pPr>
      <w:r>
        <w:t>Diagrama de Módulos</w:t>
      </w:r>
    </w:p>
    <w:p>
      <w:pPr>
        <w:pStyle w:val="IntenseQuote"/>
      </w:pPr>
      <w:r>
        <w:t>Diagrama #1: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TB</w:t>
        <w:br/>
        <w:t xml:space="preserve">    subgraph "Módulo de Autenticación"</w:t>
        <w:br/>
        <w:t xml:space="preserve">        AUTH[Auth Service]</w:t>
        <w:br/>
        <w:t xml:space="preserve">        LOGIN[Login Screen]</w:t>
        <w:br/>
        <w:t xml:space="preserve">        PROFILE[Profile Screen]</w:t>
        <w:br/>
        <w:t xml:space="preserve">    end</w:t>
        <w:br/>
        <w:t xml:space="preserve">    </w:t>
        <w:br/>
        <w:t xml:space="preserve">    subgraph "Módulo de Gestión de Fincas"</w:t>
        <w:br/>
        <w:t xml:space="preserve">        FINCA[Finca Service]</w:t>
        <w:br/>
        <w:t xml:space="preserve">        FINCA_LIST[Finca List Screen]</w:t>
        <w:br/>
        <w:t xml:space="preserve">        FINCA_ADMIN[Finca Admin Screen]</w:t>
        <w:br/>
        <w:t xml:space="preserve">    end</w:t>
        <w:br/>
        <w:t xml:space="preserve">    </w:t>
        <w:br/>
        <w:t xml:space="preserve">    subgraph "Módulo de Gestión de Ganado"</w:t>
        <w:br/>
        <w:t xml:space="preserve">        ANIMAL[Animal Service]</w:t>
        <w:br/>
        <w:t xml:space="preserve">        ANIMAL_LIST[Animals List Screen]</w:t>
        <w:br/>
        <w:t xml:space="preserve">        ANIMAL_CREATE[Create Animal Screen]</w:t>
        <w:br/>
        <w:t xml:space="preserve">        ANIMAL_EDIT[Edit Animal Screen]</w:t>
        <w:br/>
        <w:t xml:space="preserve">        REBANO[Rebaño Service]</w:t>
        <w:br/>
        <w:t xml:space="preserve">        REBANO_LIST[Rebaños List Screen]</w:t>
        <w:br/>
        <w:t xml:space="preserve">    end</w:t>
        <w:br/>
        <w:t xml:space="preserve">    </w:t>
        <w:br/>
        <w:t xml:space="preserve">    subgraph "Módulo de Personal"</w:t>
        <w:br/>
        <w:t xml:space="preserve">        PERSONAL[Personal Service]</w:t>
        <w:br/>
        <w:t xml:space="preserve">        PERSONAL_LIST[Personal List Screen]</w:t>
        <w:br/>
        <w:t xml:space="preserve">        PERSONAL_CREATE[Create Personal Screen]</w:t>
        <w:br/>
        <w:t xml:space="preserve">    end</w:t>
        <w:br/>
        <w:t xml:space="preserve">    </w:t>
        <w:br/>
        <w:t xml:space="preserve">    subgraph "Módulo de Registros de Producción"</w:t>
        <w:br/>
        <w:t xml:space="preserve">        CAMBIOS[Cambios Animal]</w:t>
        <w:br/>
        <w:t xml:space="preserve">        PESO[Peso Corporal]</w:t>
        <w:br/>
        <w:t xml:space="preserve">        LACTANCIA[Lactancia]</w:t>
        <w:br/>
        <w:t xml:space="preserve">        LECHE[Registro Leche]</w:t>
        <w:br/>
        <w:t xml:space="preserve">    end</w:t>
        <w:br/>
        <w:t xml:space="preserve">    </w:t>
        <w:br/>
        <w:t xml:space="preserve">    subgraph "Módulo de Configuración"</w:t>
        <w:br/>
        <w:t xml:space="preserve">        CONFIG[Configuration Service]</w:t>
        <w:br/>
        <w:t xml:space="preserve">        CONFIG_SCREEN[Configuration Screen]</w:t>
        <w:br/>
        <w:t xml:space="preserve">        DATA_CONFIG[Configuration Data Screen]</w:t>
        <w:br/>
        <w:t xml:space="preserve">    end</w:t>
        <w:br/>
        <w:t xml:space="preserve">    </w:t>
        <w:br/>
        <w:t xml:space="preserve">    subgraph "Módulo de Sincronización"</w:t>
        <w:br/>
        <w:t xml:space="preserve">        SYNC[Sync Service]</w:t>
        <w:br/>
        <w:t xml:space="preserve">        PENDING[Pending Sync Screen]</w:t>
        <w:br/>
        <w:t xml:space="preserve">        OFFLINE[Offline Manager]</w:t>
        <w:br/>
        <w:t xml:space="preserve">    end</w:t>
        <w:br/>
        <w:t xml:space="preserve">    </w:t>
        <w:br/>
        <w:t xml:space="preserve">    AUTH --&gt; FINCA</w:t>
        <w:br/>
        <w:t xml:space="preserve">    FINCA --&gt; ANIMAL</w:t>
        <w:br/>
        <w:t xml:space="preserve">    FINCA --&gt; PERSONAL</w:t>
        <w:br/>
        <w:t xml:space="preserve">    ANIMAL --&gt; CAMBIOS</w:t>
        <w:br/>
        <w:t xml:space="preserve">    ANIMAL --&gt; PESO</w:t>
        <w:br/>
        <w:t xml:space="preserve">    ANIMAL --&gt; LACTANCIA</w:t>
        <w:br/>
        <w:t xml:space="preserve">    CONFIG --&gt; AUTH</w:t>
        <w:br/>
        <w:t xml:space="preserve">    CONFIG --&gt; FINCA</w:t>
        <w:br/>
        <w:t xml:space="preserve">    CONFIG --&gt; ANIMAL</w:t>
        <w:br/>
        <w:t xml:space="preserve">    SYNC --&gt; AUTH</w:t>
        <w:br/>
        <w:t xml:space="preserve">    SYNC --&gt; FINCA</w:t>
        <w:br/>
        <w:t xml:space="preserve">    SYNC --&gt; ANIMAL</w:t>
        <w:br/>
        <w:t xml:space="preserve">    SYNC --&gt; PERSONAL</w:t>
        <w:br/>
        <w:t xml:space="preserve">    </w:t>
        <w:br/>
        <w:t xml:space="preserve">    style AUTH fill:#e3f2fd</w:t>
        <w:br/>
        <w:t xml:space="preserve">    style FINCA fill:#f3e5f5</w:t>
        <w:br/>
        <w:t xml:space="preserve">    style ANIMAL fill:#e8f5e8</w:t>
        <w:br/>
        <w:t xml:space="preserve">    style PERSONAL fill:#fff3e0</w:t>
        <w:br/>
        <w:t xml:space="preserve">    style CAMBIOS fill:#fce4ec</w:t>
        <w:br/>
        <w:t xml:space="preserve">    style CONFIG fill:#f1f8e9</w:t>
        <w:br/>
        <w:t xml:space="preserve">    style SYNC fill:#e0f2f1</w:t>
      </w:r>
    </w:p>
    <w:p/>
    <w:p>
      <w:pPr>
        <w:pStyle w:val="Heading2"/>
      </w:pPr>
      <w:r>
        <w:t>1. Módulo de Autenticación</w:t>
      </w:r>
    </w:p>
    <w:p>
      <w:pPr>
        <w:pStyle w:val="Heading3"/>
      </w:pPr>
      <w:r>
        <w:t>Responsabilidades</w:t>
      </w:r>
    </w:p>
    <w:p>
      <w:pPr>
        <w:pStyle w:val="ListBullet"/>
      </w:pPr>
      <w:r>
        <w:t>Gestión de login/logout de usuarios</w:t>
      </w:r>
    </w:p>
    <w:p>
      <w:pPr>
        <w:pStyle w:val="ListBullet"/>
      </w:pPr>
      <w:r>
        <w:t>Autenticación offline con credenciales hash</w:t>
      </w:r>
    </w:p>
    <w:p>
      <w:pPr>
        <w:pStyle w:val="ListBullet"/>
      </w:pPr>
      <w:r>
        <w:t>Gestión de sesiones y tokens</w:t>
      </w:r>
    </w:p>
    <w:p>
      <w:pPr>
        <w:pStyle w:val="ListBullet"/>
      </w:pPr>
      <w:r>
        <w:t>Perfil de usuario</w:t>
      </w:r>
    </w:p>
    <w:p>
      <w:pPr>
        <w:pStyle w:val="Heading3"/>
      </w:pPr>
      <w:r>
        <w:t>Componentes Principales</w:t>
      </w:r>
    </w:p>
    <w:p>
      <w:pPr>
        <w:pStyle w:val="Heading4"/>
      </w:pPr>
      <w:r>
        <w:t>`AuthService` (`lib/services/auth_service.dart`)</w:t>
      </w:r>
    </w:p>
    <w:p>
      <w:pPr>
        <w:pStyle w:val="ListBullet"/>
      </w:pPr>
      <w:r>
        <w:t>**Login online/offline**: Autenticación con servidor o credenciales locales</w:t>
      </w:r>
    </w:p>
    <w:p>
      <w:pPr>
        <w:pStyle w:val="ListBullet"/>
      </w:pPr>
      <w:r>
        <w:t>**Gestión de tokens**: JWT para servidor, hash local para offline</w:t>
      </w:r>
    </w:p>
    <w:p>
      <w:pPr>
        <w:pStyle w:val="ListBullet"/>
      </w:pPr>
      <w:r>
        <w:t>**Gestión de sesiones**: Mantenimiento de estado de autenticación</w:t>
      </w:r>
    </w:p>
    <w:p>
      <w:pPr>
        <w:pStyle w:val="ListBullet"/>
      </w:pPr>
      <w:r>
        <w:t>**Hash de contraseñas**: SHA-256 para seguridad offline</w:t>
      </w:r>
    </w:p>
    <w:p>
      <w:pPr>
        <w:pStyle w:val="Heading4"/>
      </w:pPr>
      <w:r>
        <w:t>`LoginScreen` (`lib/screens/login_screen.dart`)</w:t>
      </w:r>
    </w:p>
    <w:p>
      <w:pPr>
        <w:pStyle w:val="ListBullet"/>
      </w:pPr>
      <w:r>
        <w:t>Interfaz de autenticación</w:t>
      </w:r>
    </w:p>
    <w:p>
      <w:pPr>
        <w:pStyle w:val="ListBullet"/>
      </w:pPr>
      <w:r>
        <w:t>Validación de credenciales</w:t>
      </w:r>
    </w:p>
    <w:p>
      <w:pPr>
        <w:pStyle w:val="ListBullet"/>
      </w:pPr>
      <w:r>
        <w:t>Navegación post-login</w:t>
      </w:r>
    </w:p>
    <w:p>
      <w:pPr>
        <w:pStyle w:val="Heading4"/>
      </w:pPr>
      <w:r>
        <w:t>`ProfileScreen` (`lib/screens/profile_screen.dart`)</w:t>
      </w:r>
    </w:p>
    <w:p>
      <w:pPr>
        <w:pStyle w:val="ListBullet"/>
      </w:pPr>
      <w:r>
        <w:t>Visualización de datos del usuario</w:t>
      </w:r>
    </w:p>
    <w:p>
      <w:pPr>
        <w:pStyle w:val="ListBullet"/>
      </w:pPr>
      <w:r>
        <w:t>Edición de perfil</w:t>
      </w:r>
    </w:p>
    <w:p>
      <w:pPr>
        <w:pStyle w:val="ListBullet"/>
      </w:pPr>
      <w:r>
        <w:t>Configuraciones de usuario</w:t>
      </w:r>
    </w:p>
    <w:p>
      <w:pPr>
        <w:pStyle w:val="Heading3"/>
      </w:pPr>
      <w:r>
        <w:t>Funcionalidades</w:t>
      </w:r>
    </w:p>
    <w:p>
      <w:pPr>
        <w:pStyle w:val="ListBullet"/>
      </w:pPr>
      <w:r>
        <w:t>✅ Login con email y contraseña</w:t>
      </w:r>
    </w:p>
    <w:p>
      <w:pPr>
        <w:pStyle w:val="ListBullet"/>
      </w:pPr>
      <w:r>
        <w:t>✅ Autenticación offline</w:t>
      </w:r>
    </w:p>
    <w:p>
      <w:pPr>
        <w:pStyle w:val="ListBullet"/>
      </w:pPr>
      <w:r>
        <w:t>✅ Gestión de sesiones persistentes</w:t>
      </w:r>
    </w:p>
    <w:p>
      <w:pPr>
        <w:pStyle w:val="ListBullet"/>
      </w:pPr>
      <w:r>
        <w:t>✅ Logout seguro</w:t>
      </w:r>
    </w:p>
    <w:p>
      <w:pPr>
        <w:pStyle w:val="ListBullet"/>
      </w:pPr>
      <w:r>
        <w:t>✅ Visualización y edición de perfil</w:t>
      </w:r>
    </w:p>
    <w:p>
      <w:pPr>
        <w:pStyle w:val="Heading2"/>
      </w:pPr>
      <w:r>
        <w:t>2. Módulo de Gestión de Fincas</w:t>
      </w:r>
    </w:p>
    <w:p>
      <w:pPr>
        <w:pStyle w:val="Heading3"/>
      </w:pPr>
      <w:r>
        <w:t>Responsabilidades</w:t>
      </w:r>
    </w:p>
    <w:p>
      <w:pPr>
        <w:pStyle w:val="ListBullet"/>
      </w:pPr>
      <w:r>
        <w:t>Administración de fincas ganaderas</w:t>
      </w:r>
    </w:p>
    <w:p>
      <w:pPr>
        <w:pStyle w:val="ListBullet"/>
      </w:pPr>
      <w:r>
        <w:t>Gestión de propietarios</w:t>
      </w:r>
    </w:p>
    <w:p>
      <w:pPr>
        <w:pStyle w:val="ListBullet"/>
      </w:pPr>
      <w:r>
        <w:t>Configuración de tipos de explotación</w:t>
      </w:r>
    </w:p>
    <w:p>
      <w:pPr>
        <w:pStyle w:val="ListBullet"/>
      </w:pPr>
      <w:r>
        <w:t>Navegación entre fincas</w:t>
      </w:r>
    </w:p>
    <w:p>
      <w:pPr>
        <w:pStyle w:val="Heading3"/>
      </w:pPr>
      <w:r>
        <w:t>Componentes Principales</w:t>
      </w:r>
    </w:p>
    <w:p>
      <w:pPr>
        <w:pStyle w:val="Heading4"/>
      </w:pPr>
      <w:r>
        <w:t>Servicios</w:t>
      </w:r>
    </w:p>
    <w:p>
      <w:pPr>
        <w:pStyle w:val="ListBullet"/>
      </w:pPr>
      <w:r>
        <w:t>**AuthService**: Gestión de fincas a través de endpoints</w:t>
      </w:r>
    </w:p>
    <w:p>
      <w:pPr>
        <w:pStyle w:val="ListBullet"/>
      </w:pPr>
      <w:r>
        <w:t>**DatabaseService**: Almacenamiento offline de fincas</w:t>
      </w:r>
    </w:p>
    <w:p>
      <w:pPr>
        <w:pStyle w:val="Heading4"/>
      </w:pPr>
      <w:r>
        <w:t>Pantallas</w:t>
      </w:r>
    </w:p>
    <w:p>
      <w:pPr>
        <w:pStyle w:val="ListBullet"/>
      </w:pPr>
      <w:r>
        <w:t>**`FincasScreen`** (`lib/screens/finca_list_screen.dart`): Listado de fincas</w:t>
      </w:r>
    </w:p>
    <w:p>
      <w:pPr>
        <w:pStyle w:val="ListBullet"/>
      </w:pPr>
      <w:r>
        <w:t>**`FincaAdministracionScreen`** (`lib/screens/finca_administracion_screen.dart`): Panel de administración</w:t>
      </w:r>
    </w:p>
    <w:p>
      <w:pPr>
        <w:pStyle w:val="Heading3"/>
      </w:pPr>
      <w:r>
        <w:t>Funcionalidades</w:t>
      </w:r>
    </w:p>
    <w:p>
      <w:pPr>
        <w:pStyle w:val="ListBullet"/>
      </w:pPr>
      <w:r>
        <w:t>✅ Listado de fincas del usuario</w:t>
      </w:r>
    </w:p>
    <w:p>
      <w:pPr>
        <w:pStyle w:val="ListBullet"/>
      </w:pPr>
      <w:r>
        <w:t>✅ Navegación a gestión de finca específica</w:t>
      </w:r>
    </w:p>
    <w:p>
      <w:pPr>
        <w:pStyle w:val="ListBullet"/>
      </w:pPr>
      <w:r>
        <w:t>✅ Visualización de datos de propietario</w:t>
      </w:r>
    </w:p>
    <w:p>
      <w:pPr>
        <w:pStyle w:val="ListBullet"/>
      </w:pPr>
      <w:r>
        <w:t>✅ Acceso a módulos de la finca (animales, personal, etc.)</w:t>
      </w:r>
    </w:p>
    <w:p>
      <w:pPr>
        <w:pStyle w:val="ListBullet"/>
      </w:pPr>
      <w:r>
        <w:t>✅ Funcionamiento offline completo</w:t>
      </w:r>
    </w:p>
    <w:p>
      <w:pPr>
        <w:pStyle w:val="Heading2"/>
      </w:pPr>
      <w:r>
        <w:t>3. Módulo de Gestión de Ganado</w:t>
      </w:r>
    </w:p>
    <w:p>
      <w:pPr>
        <w:pStyle w:val="Heading3"/>
      </w:pPr>
      <w:r>
        <w:t>Responsabilidades</w:t>
      </w:r>
    </w:p>
    <w:p>
      <w:pPr>
        <w:pStyle w:val="ListBullet"/>
      </w:pPr>
      <w:r>
        <w:t>Registro y gestión de animales</w:t>
      </w:r>
    </w:p>
    <w:p>
      <w:pPr>
        <w:pStyle w:val="ListBullet"/>
      </w:pPr>
      <w:r>
        <w:t>Organización en rebaños</w:t>
      </w:r>
    </w:p>
    <w:p>
      <w:pPr>
        <w:pStyle w:val="ListBullet"/>
      </w:pPr>
      <w:r>
        <w:t>Seguimiento individual de animales</w:t>
      </w:r>
    </w:p>
    <w:p>
      <w:pPr>
        <w:pStyle w:val="ListBullet"/>
      </w:pPr>
      <w:r>
        <w:t>Gestión de razas y características</w:t>
      </w:r>
    </w:p>
    <w:p>
      <w:pPr>
        <w:pStyle w:val="Heading3"/>
      </w:pPr>
      <w:r>
        <w:t>Componentes Principales</w:t>
      </w:r>
    </w:p>
    <w:p>
      <w:pPr>
        <w:pStyle w:val="Heading4"/>
      </w:pPr>
      <w:r>
        <w:t>Servicios</w:t>
      </w:r>
    </w:p>
    <w:p>
      <w:pPr>
        <w:pStyle w:val="ListBullet"/>
      </w:pPr>
      <w:r>
        <w:t>**AuthService**: APIs para animales y rebaños</w:t>
      </w:r>
    </w:p>
    <w:p>
      <w:pPr>
        <w:pStyle w:val="ListBullet"/>
      </w:pPr>
      <w:r>
        <w:t>**DatabaseService**: Almacenamiento offline</w:t>
      </w:r>
    </w:p>
    <w:p>
      <w:pPr>
        <w:pStyle w:val="ListBullet"/>
      </w:pPr>
      <w:r>
        <w:t>**ConfigurationService**: Datos de configuración (razas, etc.)</w:t>
      </w:r>
    </w:p>
    <w:p>
      <w:pPr>
        <w:pStyle w:val="Heading4"/>
      </w:pPr>
      <w:r>
        <w:t>Pantallas de Animales</w:t>
      </w:r>
    </w:p>
    <w:p>
      <w:pPr>
        <w:pStyle w:val="ListBullet"/>
      </w:pPr>
      <w:r>
        <w:t>**`AnimalesListScreen`**: Listado de animales con filtros</w:t>
      </w:r>
    </w:p>
    <w:p>
      <w:pPr>
        <w:pStyle w:val="ListBullet"/>
      </w:pPr>
      <w:r>
        <w:t>**`CreateAnimalScreen`**: Creación de nuevos animales</w:t>
      </w:r>
    </w:p>
    <w:p>
      <w:pPr>
        <w:pStyle w:val="ListBullet"/>
      </w:pPr>
      <w:r>
        <w:t>**`EditAnimalScreen`**: Edición de animales existentes</w:t>
      </w:r>
    </w:p>
    <w:p>
      <w:pPr>
        <w:pStyle w:val="Heading4"/>
      </w:pPr>
      <w:r>
        <w:t>Pantallas de Rebaños</w:t>
      </w:r>
    </w:p>
    <w:p>
      <w:pPr>
        <w:pStyle w:val="ListBullet"/>
      </w:pPr>
      <w:r>
        <w:t>**`RebanosListScreen`**: Gestión de rebaños</w:t>
      </w:r>
    </w:p>
    <w:p>
      <w:pPr>
        <w:pStyle w:val="ListBullet"/>
      </w:pPr>
      <w:r>
        <w:t>**`CreateRebanoScreen`**: Creación de rebaños</w:t>
      </w:r>
    </w:p>
    <w:p>
      <w:pPr>
        <w:pStyle w:val="Heading3"/>
      </w:pPr>
      <w:r>
        <w:t>Funcionalidades</w:t>
      </w:r>
    </w:p>
    <w:p>
      <w:pPr>
        <w:pStyle w:val="Heading4"/>
      </w:pPr>
      <w:r>
        <w:t>Gestión de Animales</w:t>
      </w:r>
    </w:p>
    <w:p>
      <w:pPr>
        <w:pStyle w:val="ListBullet"/>
      </w:pPr>
      <w:r>
        <w:t>✅ Registro de animales con datos completos</w:t>
      </w:r>
    </w:p>
    <w:p>
      <w:pPr>
        <w:pStyle w:val="ListBullet"/>
      </w:pPr>
      <w:r>
        <w:t>✅ Edición offline de información</w:t>
      </w:r>
    </w:p>
    <w:p>
      <w:pPr>
        <w:pStyle w:val="ListBullet"/>
      </w:pPr>
      <w:r>
        <w:t>✅ Filtros por rebaño, sexo, estado de salud</w:t>
      </w:r>
    </w:p>
    <w:p>
      <w:pPr>
        <w:pStyle w:val="ListBullet"/>
      </w:pPr>
      <w:r>
        <w:t>✅ Búsqueda por nombre o código</w:t>
      </w:r>
    </w:p>
    <w:p>
      <w:pPr>
        <w:pStyle w:val="ListBullet"/>
      </w:pPr>
      <w:r>
        <w:t>✅ Asignación a rebaños</w:t>
      </w:r>
    </w:p>
    <w:p>
      <w:pPr>
        <w:pStyle w:val="ListBullet"/>
      </w:pPr>
      <w:r>
        <w:t>✅ Gestión de razas y composición racial</w:t>
      </w:r>
    </w:p>
    <w:p>
      <w:pPr>
        <w:pStyle w:val="Heading4"/>
      </w:pPr>
      <w:r>
        <w:t>Gestión de Rebaños</w:t>
      </w:r>
    </w:p>
    <w:p>
      <w:pPr>
        <w:pStyle w:val="ListBullet"/>
      </w:pPr>
      <w:r>
        <w:t>✅ Creación y edición de rebaños</w:t>
      </w:r>
    </w:p>
    <w:p>
      <w:pPr>
        <w:pStyle w:val="ListBullet"/>
      </w:pPr>
      <w:r>
        <w:t>✅ Asignación de animales</w:t>
      </w:r>
    </w:p>
    <w:p>
      <w:pPr>
        <w:pStyle w:val="ListBullet"/>
      </w:pPr>
      <w:r>
        <w:t>✅ Organización por propósito</w:t>
      </w:r>
    </w:p>
    <w:p>
      <w:pPr>
        <w:pStyle w:val="Heading3"/>
      </w:pPr>
      <w:r>
        <w:t>Modelo de Datos</w:t>
      </w:r>
    </w:p>
    <w:p>
      <w:pPr>
        <w:pStyle w:val="IntenseQuote"/>
      </w:pPr>
      <w:r>
        <w:t>Diagrama #2: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erDiagram</w:t>
        <w:br/>
        <w:t xml:space="preserve">    rebanos {</w:t>
        <w:br/>
        <w:t xml:space="preserve">        int id_rebano PK</w:t>
        <w:br/>
        <w:t xml:space="preserve">        int id_finca FK</w:t>
        <w:br/>
        <w:t xml:space="preserve">        string nombre</w:t>
        <w:br/>
        <w:t xml:space="preserve">        string proposito</w:t>
        <w:br/>
        <w:t xml:space="preserve">        int cantidad_animales</w:t>
        <w:br/>
        <w:t xml:space="preserve">    }</w:t>
        <w:br/>
        <w:t xml:space="preserve">    </w:t>
        <w:br/>
        <w:t xml:space="preserve">    animales {</w:t>
        <w:br/>
        <w:t xml:space="preserve">        int id_animal PK</w:t>
        <w:br/>
        <w:t xml:space="preserve">        int id_rebano FK</w:t>
        <w:br/>
        <w:t xml:space="preserve">        string nombre</w:t>
        <w:br/>
        <w:t xml:space="preserve">        string codigo_animal</w:t>
        <w:br/>
        <w:t xml:space="preserve">        string sexo</w:t>
        <w:br/>
        <w:t xml:space="preserve">        date fecha_nacimiento</w:t>
        <w:br/>
        <w:t xml:space="preserve">        string procedencia</w:t>
        <w:br/>
        <w:t xml:space="preserve">        int fk_composicion_raza</w:t>
        <w:br/>
        <w:t xml:space="preserve">        int estado_id</w:t>
        <w:br/>
        <w:t xml:space="preserve">        int etapa_id</w:t>
        <w:br/>
        <w:t xml:space="preserve">    }</w:t>
        <w:br/>
        <w:t xml:space="preserve">    </w:t>
        <w:br/>
        <w:t xml:space="preserve">    composicion_raza {</w:t>
        <w:br/>
        <w:t xml:space="preserve">        int id_composicion PK</w:t>
        <w:br/>
        <w:t xml:space="preserve">        string nombre</w:t>
        <w:br/>
        <w:t xml:space="preserve">        string siglas</w:t>
        <w:br/>
        <w:t xml:space="preserve">        string pelaje</w:t>
        <w:br/>
        <w:t xml:space="preserve">        string proposito</w:t>
        <w:br/>
        <w:t xml:space="preserve">    }</w:t>
        <w:br/>
        <w:t xml:space="preserve">    </w:t>
        <w:br/>
        <w:t xml:space="preserve">    rebanos ||--o{ animales : contiene</w:t>
        <w:br/>
        <w:t xml:space="preserve">    animales }o--|| composicion_raza : pertenece_a</w:t>
      </w:r>
    </w:p>
    <w:p/>
    <w:p>
      <w:pPr>
        <w:pStyle w:val="Heading2"/>
      </w:pPr>
      <w:r>
        <w:t>4. Módulo de Personal</w:t>
      </w:r>
    </w:p>
    <w:p>
      <w:pPr>
        <w:pStyle w:val="Heading3"/>
      </w:pPr>
      <w:r>
        <w:t>Responsabilidades</w:t>
      </w:r>
    </w:p>
    <w:p>
      <w:pPr>
        <w:pStyle w:val="ListBullet"/>
      </w:pPr>
      <w:r>
        <w:t>Gestión del personal de la finca</w:t>
      </w:r>
    </w:p>
    <w:p>
      <w:pPr>
        <w:pStyle w:val="ListBullet"/>
      </w:pPr>
      <w:r>
        <w:t>Registro de trabajadores</w:t>
      </w:r>
    </w:p>
    <w:p>
      <w:pPr>
        <w:pStyle w:val="ListBullet"/>
      </w:pPr>
      <w:r>
        <w:t>Información de contacto y roles</w:t>
      </w:r>
    </w:p>
    <w:p>
      <w:pPr>
        <w:pStyle w:val="Heading3"/>
      </w:pPr>
      <w:r>
        <w:t>Componentes Principales</w:t>
      </w:r>
    </w:p>
    <w:p>
      <w:pPr>
        <w:pStyle w:val="Heading4"/>
      </w:pPr>
      <w:r>
        <w:t>Servicios</w:t>
      </w:r>
    </w:p>
    <w:p>
      <w:pPr>
        <w:pStyle w:val="ListBullet"/>
      </w:pPr>
      <w:r>
        <w:t>**AuthService**: APIs de personal de finca</w:t>
      </w:r>
    </w:p>
    <w:p>
      <w:pPr>
        <w:pStyle w:val="ListBullet"/>
      </w:pPr>
      <w:r>
        <w:t>**DatabaseService**: Almacenamiento offline</w:t>
      </w:r>
    </w:p>
    <w:p>
      <w:pPr>
        <w:pStyle w:val="Heading4"/>
      </w:pPr>
      <w:r>
        <w:t>Pantallas</w:t>
      </w:r>
    </w:p>
    <w:p>
      <w:pPr>
        <w:pStyle w:val="ListBullet"/>
      </w:pPr>
      <w:r>
        <w:t>**`PersonalFincaListScreen`**: Listado del personal</w:t>
      </w:r>
    </w:p>
    <w:p>
      <w:pPr>
        <w:pStyle w:val="ListBullet"/>
      </w:pPr>
      <w:r>
        <w:t>**`CreatePersonalFincaScreen`**: Registro de nuevo personal</w:t>
      </w:r>
    </w:p>
    <w:p>
      <w:pPr>
        <w:pStyle w:val="ListBullet"/>
      </w:pPr>
      <w:r>
        <w:t>**`EditPersonalFincaScreen`**: Edición de información</w:t>
      </w:r>
    </w:p>
    <w:p>
      <w:pPr>
        <w:pStyle w:val="Heading3"/>
      </w:pPr>
      <w:r>
        <w:t>Funcionalidades</w:t>
      </w:r>
    </w:p>
    <w:p>
      <w:pPr>
        <w:pStyle w:val="ListBullet"/>
      </w:pPr>
      <w:r>
        <w:t>✅ Registro completo de personal</w:t>
      </w:r>
    </w:p>
    <w:p>
      <w:pPr>
        <w:pStyle w:val="ListBullet"/>
      </w:pPr>
      <w:r>
        <w:t>✅ Gestión de tipos de trabajador</w:t>
      </w:r>
    </w:p>
    <w:p>
      <w:pPr>
        <w:pStyle w:val="ListBullet"/>
      </w:pPr>
      <w:r>
        <w:t>✅ Información de contacto</w:t>
      </w:r>
    </w:p>
    <w:p>
      <w:pPr>
        <w:pStyle w:val="ListBullet"/>
      </w:pPr>
      <w:r>
        <w:t>✅ Edición offline</w:t>
      </w:r>
    </w:p>
    <w:p>
      <w:pPr>
        <w:pStyle w:val="ListBullet"/>
      </w:pPr>
      <w:r>
        <w:t>✅ Sincronización con servidor</w:t>
      </w:r>
    </w:p>
    <w:p>
      <w:pPr>
        <w:pStyle w:val="Heading3"/>
      </w:pPr>
      <w:r>
        <w:t>Modelo de Datos</w:t>
      </w:r>
    </w:p>
    <w:p>
      <w:pPr>
        <w:pStyle w:val="IntenseQuote"/>
      </w:pPr>
      <w:r>
        <w:t>Diagrama #3: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erDiagram</w:t>
        <w:br/>
        <w:t xml:space="preserve">    personal_finca {</w:t>
        <w:br/>
        <w:t xml:space="preserve">        int id_tecnico PK</w:t>
        <w:br/>
        <w:t xml:space="preserve">        int id_finca FK</w:t>
        <w:br/>
        <w:t xml:space="preserve">        int cedula</w:t>
        <w:br/>
        <w:t xml:space="preserve">        string nombre</w:t>
        <w:br/>
        <w:t xml:space="preserve">        string apellido</w:t>
        <w:br/>
        <w:t xml:space="preserve">        string telefono</w:t>
        <w:br/>
        <w:t xml:space="preserve">        string correo</w:t>
        <w:br/>
        <w:t xml:space="preserve">        string tipo_trabajador</w:t>
        <w:br/>
        <w:t xml:space="preserve">    }</w:t>
      </w:r>
    </w:p>
    <w:p/>
    <w:p>
      <w:pPr>
        <w:pStyle w:val="Heading2"/>
      </w:pPr>
      <w:r>
        <w:t>5. Módulo de Registros de Producción</w:t>
      </w:r>
    </w:p>
    <w:p>
      <w:pPr>
        <w:pStyle w:val="Heading3"/>
      </w:pPr>
      <w:r>
        <w:t>Responsabilidades</w:t>
      </w:r>
    </w:p>
    <w:p>
      <w:pPr>
        <w:pStyle w:val="ListBullet"/>
      </w:pPr>
      <w:r>
        <w:t>Seguimiento de cambios en animales</w:t>
      </w:r>
    </w:p>
    <w:p>
      <w:pPr>
        <w:pStyle w:val="ListBullet"/>
      </w:pPr>
      <w:r>
        <w:t>Registro de peso corporal</w:t>
      </w:r>
    </w:p>
    <w:p>
      <w:pPr>
        <w:pStyle w:val="ListBullet"/>
      </w:pPr>
      <w:r>
        <w:t>Gestión de lactancia</w:t>
      </w:r>
    </w:p>
    <w:p>
      <w:pPr>
        <w:pStyle w:val="ListBullet"/>
      </w:pPr>
      <w:r>
        <w:t>Registros de producción lechera</w:t>
      </w:r>
    </w:p>
    <w:p>
      <w:pPr>
        <w:pStyle w:val="Heading3"/>
      </w:pPr>
      <w:r>
        <w:t>Componentes Principales</w:t>
      </w:r>
    </w:p>
    <w:p>
      <w:pPr>
        <w:pStyle w:val="Heading4"/>
      </w:pPr>
      <w:r>
        <w:t>5.1 Cambios de Animales</w:t>
      </w:r>
    </w:p>
    <w:p>
      <w:r/>
      <w:r>
        <w:rPr>
          <w:b/>
        </w:rPr>
        <w:t>Pantallas:</w:t>
      </w:r>
      <w:r/>
    </w:p>
    <w:p>
      <w:pPr>
        <w:pStyle w:val="ListBullet"/>
      </w:pPr>
      <w:r>
        <w:t>`CambiosAnimalListScreen`: Historial de cambios</w:t>
      </w:r>
    </w:p>
    <w:p>
      <w:pPr>
        <w:pStyle w:val="ListBullet"/>
      </w:pPr>
      <w:r>
        <w:t>`CreateCambiosAnimalScreen`: Registro de nuevos cambios</w:t>
      </w:r>
    </w:p>
    <w:p>
      <w:r/>
      <w:r>
        <w:rPr>
          <w:b/>
        </w:rPr>
        <w:t>Funcionalidades:</w:t>
      </w:r>
      <w:r/>
    </w:p>
    <w:p>
      <w:pPr>
        <w:pStyle w:val="ListBullet"/>
      </w:pPr>
      <w:r>
        <w:t>✅ Registro de cambios de etapa</w:t>
      </w:r>
    </w:p>
    <w:p>
      <w:pPr>
        <w:pStyle w:val="ListBullet"/>
      </w:pPr>
      <w:r>
        <w:t>✅ Medidas corporales (peso, altura)</w:t>
      </w:r>
    </w:p>
    <w:p>
      <w:pPr>
        <w:pStyle w:val="ListBullet"/>
      </w:pPr>
      <w:r>
        <w:t>✅ Comentarios descriptivos</w:t>
      </w:r>
    </w:p>
    <w:p>
      <w:pPr>
        <w:pStyle w:val="ListBullet"/>
      </w:pPr>
      <w:r>
        <w:t>✅ Creación offline completa</w:t>
      </w:r>
    </w:p>
    <w:p>
      <w:pPr>
        <w:pStyle w:val="Heading4"/>
      </w:pPr>
      <w:r>
        <w:t>5.2 Peso Corporal</w:t>
      </w:r>
    </w:p>
    <w:p>
      <w:r/>
      <w:r>
        <w:rPr>
          <w:b/>
        </w:rPr>
        <w:t>Pantallas:</w:t>
      </w:r>
      <w:r/>
    </w:p>
    <w:p>
      <w:pPr>
        <w:pStyle w:val="ListBullet"/>
      </w:pPr>
      <w:r>
        <w:t>`PesoCorporalListScreen`: Historial de pesos</w:t>
      </w:r>
    </w:p>
    <w:p>
      <w:pPr>
        <w:pStyle w:val="ListBullet"/>
      </w:pPr>
      <w:r>
        <w:t>`CreatePesoCorporalScreen`: Registro de peso</w:t>
      </w:r>
    </w:p>
    <w:p>
      <w:r/>
      <w:r>
        <w:rPr>
          <w:b/>
        </w:rPr>
        <w:t>Funcionalidades:</w:t>
      </w:r>
      <w:r/>
    </w:p>
    <w:p>
      <w:pPr>
        <w:pStyle w:val="ListBullet"/>
      </w:pPr>
      <w:r>
        <w:t>✅ Registro de peso con fecha</w:t>
      </w:r>
    </w:p>
    <w:p>
      <w:pPr>
        <w:pStyle w:val="ListBullet"/>
      </w:pPr>
      <w:r>
        <w:t>✅ Seguimiento histórico</w:t>
      </w:r>
    </w:p>
    <w:p>
      <w:pPr>
        <w:pStyle w:val="ListBullet"/>
      </w:pPr>
      <w:r>
        <w:t>✅ Creación offline</w:t>
      </w:r>
    </w:p>
    <w:p>
      <w:pPr>
        <w:pStyle w:val="Heading4"/>
      </w:pPr>
      <w:r>
        <w:t>5.3 Lactancia</w:t>
      </w:r>
    </w:p>
    <w:p>
      <w:r/>
      <w:r>
        <w:rPr>
          <w:b/>
        </w:rPr>
        <w:t>Pantallas:</w:t>
      </w:r>
      <w:r/>
    </w:p>
    <w:p>
      <w:pPr>
        <w:pStyle w:val="ListBullet"/>
      </w:pPr>
      <w:r>
        <w:t>`LactanciaListScreen`: Períodos de lactancia</w:t>
      </w:r>
    </w:p>
    <w:p>
      <w:pPr>
        <w:pStyle w:val="ListBullet"/>
      </w:pPr>
      <w:r>
        <w:t>`CreateLactanciaScreen`: Registro de lactancia</w:t>
      </w:r>
    </w:p>
    <w:p>
      <w:r/>
      <w:r>
        <w:rPr>
          <w:b/>
        </w:rPr>
        <w:t>Funcionalidades:</w:t>
      </w:r>
      <w:r/>
    </w:p>
    <w:p>
      <w:pPr>
        <w:pStyle w:val="ListBullet"/>
      </w:pPr>
      <w:r>
        <w:t>✅ Gestión de períodos de lactancia</w:t>
      </w:r>
    </w:p>
    <w:p>
      <w:pPr>
        <w:pStyle w:val="ListBullet"/>
      </w:pPr>
      <w:r>
        <w:t>✅ Fechas de inicio y fin</w:t>
      </w:r>
    </w:p>
    <w:p>
      <w:pPr>
        <w:pStyle w:val="ListBullet"/>
      </w:pPr>
      <w:r>
        <w:t>✅ Proceso de secado</w:t>
      </w:r>
    </w:p>
    <w:p>
      <w:pPr>
        <w:pStyle w:val="ListBullet"/>
      </w:pPr>
      <w:r>
        <w:t>✅ Creación offline</w:t>
      </w:r>
    </w:p>
    <w:p>
      <w:pPr>
        <w:pStyle w:val="Heading4"/>
      </w:pPr>
      <w:r>
        <w:t>5.4 Registros de Leche</w:t>
      </w:r>
    </w:p>
    <w:p>
      <w:r/>
      <w:r>
        <w:rPr>
          <w:b/>
        </w:rPr>
        <w:t>Pantallas:</w:t>
      </w:r>
      <w:r/>
    </w:p>
    <w:p>
      <w:pPr>
        <w:pStyle w:val="ListBullet"/>
      </w:pPr>
      <w:r>
        <w:t>`RegistrosLecheListScreen`: Producción lechera</w:t>
      </w:r>
    </w:p>
    <w:p>
      <w:pPr>
        <w:pStyle w:val="ListBullet"/>
      </w:pPr>
      <w:r>
        <w:t>`CreateRegistroLecheScreen`: Registro de producción</w:t>
      </w:r>
    </w:p>
    <w:p>
      <w:r/>
      <w:r>
        <w:rPr>
          <w:b/>
        </w:rPr>
        <w:t>Funcionalidades:</w:t>
      </w:r>
      <w:r/>
    </w:p>
    <w:p>
      <w:pPr>
        <w:pStyle w:val="ListBullet"/>
      </w:pPr>
      <w:r>
        <w:t>✅ Registro diario de producción</w:t>
      </w:r>
    </w:p>
    <w:p>
      <w:pPr>
        <w:pStyle w:val="ListBullet"/>
      </w:pPr>
      <w:r>
        <w:t>✅ Filtros por fecha y animal</w:t>
      </w:r>
    </w:p>
    <w:p>
      <w:pPr>
        <w:pStyle w:val="ListBullet"/>
      </w:pPr>
      <w:r>
        <w:t>✅ Consulta offline de datos en cache</w:t>
      </w:r>
    </w:p>
    <w:p>
      <w:pPr>
        <w:pStyle w:val="Heading3"/>
      </w:pPr>
      <w:r>
        <w:t>Flujo de Registros de Producción</w:t>
      </w:r>
    </w:p>
    <w:p>
      <w:pPr>
        <w:pStyle w:val="IntenseQuote"/>
      </w:pPr>
      <w:r>
        <w:t>Diagrama #4: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TD</w:t>
        <w:br/>
        <w:t xml:space="preserve">    A[Seleccionar Animal] --&gt; B[Elegir Tipo de Registro]</w:t>
        <w:br/>
        <w:t xml:space="preserve">    B --&gt; C[Cambios Animal]</w:t>
        <w:br/>
        <w:t xml:space="preserve">    B --&gt; D[Peso Corporal]</w:t>
        <w:br/>
        <w:t xml:space="preserve">    B --&gt; E[Lactancia]</w:t>
        <w:br/>
        <w:t xml:space="preserve">    B --&gt; F[Registro Leche]</w:t>
        <w:br/>
        <w:t xml:space="preserve">    </w:t>
        <w:br/>
        <w:t xml:space="preserve">    C --&gt; G[Completar Formulario]</w:t>
        <w:br/>
        <w:t xml:space="preserve">    D --&gt; G</w:t>
        <w:br/>
        <w:t xml:space="preserve">    E --&gt; G</w:t>
        <w:br/>
        <w:t xml:space="preserve">    F --&gt; G</w:t>
        <w:br/>
        <w:t xml:space="preserve">    </w:t>
        <w:br/>
        <w:t xml:space="preserve">    G --&gt; H{¿Online?}</w:t>
        <w:br/>
        <w:t xml:space="preserve">    H --&gt;|Sí| I[Enviar a Servidor]</w:t>
        <w:br/>
        <w:t xml:space="preserve">    H --&gt;|No| J[Guardar Offline]</w:t>
        <w:br/>
        <w:t xml:space="preserve">    </w:t>
        <w:br/>
        <w:t xml:space="preserve">    I --&gt; K[Confirmar Guardado]</w:t>
        <w:br/>
        <w:t xml:space="preserve">    J --&gt; L[Marcar Pendiente Sync]</w:t>
        <w:br/>
        <w:t xml:space="preserve">    </w:t>
        <w:br/>
        <w:t xml:space="preserve">    style A fill:#e3f2fd</w:t>
        <w:br/>
        <w:t xml:space="preserve">    style K fill:#e8f5e8</w:t>
        <w:br/>
        <w:t xml:space="preserve">    style L fill:#fff3e0</w:t>
      </w:r>
    </w:p>
    <w:p/>
    <w:p>
      <w:pPr>
        <w:pStyle w:val="Heading2"/>
      </w:pPr>
      <w:r>
        <w:t>6. Módulo de Configuración</w:t>
      </w:r>
    </w:p>
    <w:p>
      <w:pPr>
        <w:pStyle w:val="Heading3"/>
      </w:pPr>
      <w:r>
        <w:t>Responsabilidades</w:t>
      </w:r>
    </w:p>
    <w:p>
      <w:pPr>
        <w:pStyle w:val="ListBullet"/>
      </w:pPr>
      <w:r>
        <w:t>Gestión de datos de configuración del sistema</w:t>
      </w:r>
    </w:p>
    <w:p>
      <w:pPr>
        <w:pStyle w:val="ListBullet"/>
      </w:pPr>
      <w:r>
        <w:t>Cache offline de configuraciones</w:t>
      </w:r>
    </w:p>
    <w:p>
      <w:pPr>
        <w:pStyle w:val="ListBullet"/>
      </w:pPr>
      <w:r>
        <w:t>Actualización desde servidor</w:t>
      </w:r>
    </w:p>
    <w:p>
      <w:pPr>
        <w:pStyle w:val="Heading3"/>
      </w:pPr>
      <w:r>
        <w:t>Componentes Principales</w:t>
      </w:r>
    </w:p>
    <w:p>
      <w:pPr>
        <w:pStyle w:val="Heading4"/>
      </w:pPr>
      <w:r>
        <w:t>`ConfigurationService` (`lib/services/configuration_service.dart`)</w:t>
      </w:r>
    </w:p>
    <w:p>
      <w:pPr>
        <w:pStyle w:val="ListBullet"/>
      </w:pPr>
      <w:r>
        <w:t>Gestión de configuraciones del sistema</w:t>
      </w:r>
    </w:p>
    <w:p>
      <w:pPr>
        <w:pStyle w:val="ListBullet"/>
      </w:pPr>
      <w:r>
        <w:t>Cache offline inteligente</w:t>
      </w:r>
    </w:p>
    <w:p>
      <w:pPr>
        <w:pStyle w:val="ListBullet"/>
      </w:pPr>
      <w:r>
        <w:t>Sincronización con servidor</w:t>
      </w:r>
    </w:p>
    <w:p>
      <w:pPr>
        <w:pStyle w:val="Heading4"/>
      </w:pPr>
      <w:r>
        <w:t>Pantallas</w:t>
      </w:r>
    </w:p>
    <w:p>
      <w:pPr>
        <w:pStyle w:val="ListBullet"/>
      </w:pPr>
      <w:r>
        <w:t>**`ConfigurationDataScreen`**: Visualización de configuraciones</w:t>
      </w:r>
    </w:p>
    <w:p>
      <w:pPr>
        <w:pStyle w:val="ListBullet"/>
      </w:pPr>
      <w:r>
        <w:t>**`SyncScreen`**: Sincronización de configuraciones</w:t>
      </w:r>
    </w:p>
    <w:p>
      <w:pPr>
        <w:pStyle w:val="Heading3"/>
      </w:pPr>
      <w:r>
        <w:t>Tipos de Configuración</w:t>
      </w:r>
    </w:p>
    <w:p>
      <w:pPr>
        <w:pStyle w:val="ListBullet"/>
      </w:pPr>
      <w:r>
        <w:t>**Estados de Salud**: Estados de salud animal</w:t>
      </w:r>
    </w:p>
    <w:p>
      <w:pPr>
        <w:pStyle w:val="ListBullet"/>
      </w:pPr>
      <w:r>
        <w:t>**Etapas**: Etapas de desarrollo animal</w:t>
      </w:r>
    </w:p>
    <w:p>
      <w:pPr>
        <w:pStyle w:val="ListBullet"/>
      </w:pPr>
      <w:r>
        <w:t>**Composición Racial**: Razas y características</w:t>
      </w:r>
    </w:p>
    <w:p>
      <w:pPr>
        <w:pStyle w:val="ListBullet"/>
      </w:pPr>
      <w:r>
        <w:t>**Tipos de Explotación**: Clasificación de fincas</w:t>
      </w:r>
    </w:p>
    <w:p>
      <w:pPr>
        <w:pStyle w:val="ListBullet"/>
      </w:pPr>
      <w:r>
        <w:t>**Sexos**: Clasificación de sexo animal</w:t>
      </w:r>
    </w:p>
    <w:p>
      <w:pPr>
        <w:pStyle w:val="ListBullet"/>
      </w:pPr>
      <w:r>
        <w:t>**Fuentes de Agua**: Tipos de agua disponible</w:t>
      </w:r>
    </w:p>
    <w:p>
      <w:pPr>
        <w:pStyle w:val="ListBullet"/>
      </w:pPr>
      <w:r>
        <w:t>**Métodos de Riego**: Sistemas de riego</w:t>
      </w:r>
    </w:p>
    <w:p>
      <w:pPr>
        <w:pStyle w:val="ListBullet"/>
      </w:pPr>
      <w:r>
        <w:t>**pH del Suelo**: Clasificación de acidez</w:t>
      </w:r>
    </w:p>
    <w:p>
      <w:pPr>
        <w:pStyle w:val="ListBullet"/>
      </w:pPr>
      <w:r>
        <w:t>**Textura del Suelo**: Tipos de suelo</w:t>
      </w:r>
    </w:p>
    <w:p>
      <w:pPr>
        <w:pStyle w:val="ListBullet"/>
      </w:pPr>
      <w:r>
        <w:t>**Tipos de Relieve**: Características geográficas</w:t>
      </w:r>
    </w:p>
    <w:p>
      <w:pPr>
        <w:pStyle w:val="Heading3"/>
      </w:pPr>
      <w:r>
        <w:t>Funcionalidades</w:t>
      </w:r>
    </w:p>
    <w:p>
      <w:pPr>
        <w:pStyle w:val="ListBullet"/>
      </w:pPr>
      <w:r>
        <w:t>✅ Cache automático de configuraciones</w:t>
      </w:r>
    </w:p>
    <w:p>
      <w:pPr>
        <w:pStyle w:val="ListBullet"/>
      </w:pPr>
      <w:r>
        <w:t>✅ Actualización desde servidor cuando hay conectividad</w:t>
      </w:r>
    </w:p>
    <w:p>
      <w:pPr>
        <w:pStyle w:val="ListBullet"/>
      </w:pPr>
      <w:r>
        <w:t>✅ Fallback a datos offline</w:t>
      </w:r>
    </w:p>
    <w:p>
      <w:pPr>
        <w:pStyle w:val="ListBullet"/>
      </w:pPr>
      <w:r>
        <w:t>✅ Sincronización selectiva</w:t>
      </w:r>
    </w:p>
    <w:p>
      <w:pPr>
        <w:pStyle w:val="Heading2"/>
      </w:pPr>
      <w:r>
        <w:t>7. Módulo de Sincronización</w:t>
      </w:r>
    </w:p>
    <w:p>
      <w:pPr>
        <w:pStyle w:val="Heading3"/>
      </w:pPr>
      <w:r>
        <w:t>Responsabilidades</w:t>
      </w:r>
    </w:p>
    <w:p>
      <w:pPr>
        <w:pStyle w:val="ListBullet"/>
      </w:pPr>
      <w:r>
        <w:t>Gestión de sincronización de datos</w:t>
      </w:r>
    </w:p>
    <w:p>
      <w:pPr>
        <w:pStyle w:val="ListBullet"/>
      </w:pPr>
      <w:r>
        <w:t>Monitoreo de conectividad</w:t>
      </w:r>
    </w:p>
    <w:p>
      <w:pPr>
        <w:pStyle w:val="ListBullet"/>
      </w:pPr>
      <w:r>
        <w:t>Gestión de operaciones pendientes</w:t>
      </w:r>
    </w:p>
    <w:p>
      <w:pPr>
        <w:pStyle w:val="Heading3"/>
      </w:pPr>
      <w:r>
        <w:t>Componentes Principales</w:t>
      </w:r>
    </w:p>
    <w:p>
      <w:pPr>
        <w:pStyle w:val="Heading4"/>
      </w:pPr>
      <w:r>
        <w:t>`SyncService` (`lib/services/sync_service.dart`)</w:t>
      </w:r>
    </w:p>
    <w:p>
      <w:pPr>
        <w:pStyle w:val="ListBullet"/>
      </w:pPr>
      <w:r>
        <w:t>Sincronización manual de datos</w:t>
      </w:r>
    </w:p>
    <w:p>
      <w:pPr>
        <w:pStyle w:val="ListBullet"/>
      </w:pPr>
      <w:r>
        <w:t>Gestión de operaciones pendientes</w:t>
      </w:r>
    </w:p>
    <w:p>
      <w:pPr>
        <w:pStyle w:val="ListBullet"/>
      </w:pPr>
      <w:r>
        <w:t>Resolución de conflictos</w:t>
      </w:r>
    </w:p>
    <w:p>
      <w:pPr>
        <w:pStyle w:val="Heading4"/>
      </w:pPr>
      <w:r>
        <w:t>`OfflineManager` (`lib/services/offline_manager.dart`)</w:t>
      </w:r>
    </w:p>
    <w:p>
      <w:pPr>
        <w:pStyle w:val="ListBullet"/>
      </w:pPr>
      <w:r>
        <w:t>Monitoreo de conectividad</w:t>
      </w:r>
    </w:p>
    <w:p>
      <w:pPr>
        <w:pStyle w:val="ListBullet"/>
      </w:pPr>
      <w:r>
        <w:t>Gestión de transiciones online/offline</w:t>
      </w:r>
    </w:p>
    <w:p>
      <w:pPr>
        <w:pStyle w:val="Heading4"/>
      </w:pPr>
      <w:r>
        <w:t>`ConnectivityService` (`lib/services/connectivity_service.dart`)</w:t>
      </w:r>
    </w:p>
    <w:p>
      <w:pPr>
        <w:pStyle w:val="ListBullet"/>
      </w:pPr>
      <w:r>
        <w:t>Detección de estado de red</w:t>
      </w:r>
    </w:p>
    <w:p>
      <w:pPr>
        <w:pStyle w:val="ListBullet"/>
      </w:pPr>
      <w:r>
        <w:t>Verificación de accesibilidad del servidor</w:t>
      </w:r>
    </w:p>
    <w:p>
      <w:pPr>
        <w:pStyle w:val="Heading4"/>
      </w:pPr>
      <w:r>
        <w:t>Pantallas</w:t>
      </w:r>
    </w:p>
    <w:p>
      <w:pPr>
        <w:pStyle w:val="ListBullet"/>
      </w:pPr>
      <w:r>
        <w:t>**`PendingSyncScreen`**: Lista de operaciones pendientes</w:t>
      </w:r>
    </w:p>
    <w:p>
      <w:pPr>
        <w:pStyle w:val="ListBullet"/>
      </w:pPr>
      <w:r>
        <w:t>**`SyncScreen`**: Control manual de sincronización</w:t>
      </w:r>
    </w:p>
    <w:p>
      <w:pPr>
        <w:pStyle w:val="Heading3"/>
      </w:pPr>
      <w:r>
        <w:t>Funcionalidades</w:t>
      </w:r>
    </w:p>
    <w:p>
      <w:pPr>
        <w:pStyle w:val="ListBullet"/>
      </w:pPr>
      <w:r>
        <w:t>✅ Sincronización manual por módulos</w:t>
      </w:r>
    </w:p>
    <w:p>
      <w:pPr>
        <w:pStyle w:val="ListBullet"/>
      </w:pPr>
      <w:r>
        <w:t>✅ Vista de operaciones pendientes</w:t>
      </w:r>
    </w:p>
    <w:p>
      <w:pPr>
        <w:pStyle w:val="ListBullet"/>
      </w:pPr>
      <w:r>
        <w:t>✅ Indicadores visuales de estado offline</w:t>
      </w:r>
    </w:p>
    <w:p>
      <w:pPr>
        <w:pStyle w:val="ListBullet"/>
      </w:pPr>
      <w:r>
        <w:t>✅ Manejo de errores de sincronización</w:t>
      </w:r>
    </w:p>
    <w:p>
      <w:pPr>
        <w:pStyle w:val="ListBullet"/>
      </w:pPr>
      <w:r>
        <w:t>✅ Preservación de datos offline</w:t>
      </w:r>
    </w:p>
    <w:p>
      <w:pPr>
        <w:pStyle w:val="Heading3"/>
      </w:pPr>
      <w:r>
        <w:t>Flujo de Sincronización</w:t>
      </w:r>
    </w:p>
    <w:p>
      <w:pPr>
        <w:pStyle w:val="IntenseQuote"/>
      </w:pPr>
      <w:r>
        <w:t>Diagrama #5: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sequenceDiagram</w:t>
        <w:br/>
        <w:t xml:space="preserve">    participant U as Usuario</w:t>
        <w:br/>
        <w:t xml:space="preserve">    participant PS as Pending Sync Screen</w:t>
        <w:br/>
        <w:t xml:space="preserve">    participant SS as Sync Service</w:t>
        <w:br/>
        <w:t xml:space="preserve">    participant API as Server API</w:t>
        <w:br/>
        <w:t xml:space="preserve">    </w:t>
        <w:br/>
        <w:t xml:space="preserve">    U-&gt;&gt;PS: "Sincronizar cambios"</w:t>
        <w:br/>
        <w:t xml:space="preserve">    PS-&gt;&gt;SS: Inicia sincronización</w:t>
        <w:br/>
        <w:t xml:space="preserve">    SS-&gt;&gt;SS: Obtiene registros pendientes</w:t>
        <w:br/>
        <w:t xml:space="preserve">    </w:t>
        <w:br/>
        <w:t xml:space="preserve">    loop Para cada registro pendiente</w:t>
        <w:br/>
        <w:t xml:space="preserve">        SS-&gt;&gt;API: Sincroniza registro</w:t>
        <w:br/>
        <w:t xml:space="preserve">        alt Éxito</w:t>
        <w:br/>
        <w:t xml:space="preserve">            SS-&gt;&gt;SS: Marca como sincronizado</w:t>
        <w:br/>
        <w:t xml:space="preserve">        else Error</w:t>
        <w:br/>
        <w:t xml:space="preserve">            SS-&gt;&gt;SS: Mantiene como pendiente</w:t>
        <w:br/>
        <w:t xml:space="preserve">        end</w:t>
        <w:br/>
        <w:t xml:space="preserve">    end</w:t>
        <w:br/>
        <w:t xml:space="preserve">    </w:t>
        <w:br/>
        <w:t xml:space="preserve">    SS--&gt;&gt;PS: Resultado de sincronización</w:t>
        <w:br/>
        <w:t xml:space="preserve">    PS--&gt;&gt;U: Muestra resumen</w:t>
      </w:r>
    </w:p>
    <w:p/>
    <w:p>
      <w:pPr>
        <w:pStyle w:val="Heading2"/>
      </w:pPr>
      <w:r>
        <w:t>Integración entre Módulos</w:t>
      </w:r>
    </w:p>
    <w:p>
      <w:pPr>
        <w:pStyle w:val="Heading3"/>
      </w:pPr>
      <w:r>
        <w:t>Flujo de Navegación</w:t>
      </w:r>
    </w:p>
    <w:p>
      <w:pPr>
        <w:pStyle w:val="IntenseQuote"/>
      </w:pPr>
      <w:r>
        <w:t>Diagrama #6: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TD</w:t>
        <w:br/>
        <w:t xml:space="preserve">    A[Login] --&gt; B[Home Screen]</w:t>
        <w:br/>
        <w:t xml:space="preserve">    B --&gt; C[Gestión de Fincas]</w:t>
        <w:br/>
        <w:t xml:space="preserve">    C --&gt; D[Administración de Finca]</w:t>
        <w:br/>
        <w:t xml:space="preserve">    D --&gt; E[Gestión de Animales]</w:t>
        <w:br/>
        <w:t xml:space="preserve">    D --&gt; F[Gestión de Personal]</w:t>
        <w:br/>
        <w:t xml:space="preserve">    D --&gt; G[Registros de Producción]</w:t>
        <w:br/>
        <w:t xml:space="preserve">    </w:t>
        <w:br/>
        <w:t xml:space="preserve">    E --&gt; H[Crear/Editar Animal]</w:t>
        <w:br/>
        <w:t xml:space="preserve">    F --&gt; I[Crear/Editar Personal]</w:t>
        <w:br/>
        <w:t xml:space="preserve">    G --&gt; J[Cambios Animal]</w:t>
        <w:br/>
        <w:t xml:space="preserve">    G --&gt; K[Peso Corporal]</w:t>
        <w:br/>
        <w:t xml:space="preserve">    G --&gt; L[Lactancia]</w:t>
        <w:br/>
        <w:t xml:space="preserve">    G --&gt; M[Registro Leche]</w:t>
        <w:br/>
        <w:t xml:space="preserve">    </w:t>
        <w:br/>
        <w:t xml:space="preserve">    B --&gt; N[Configuración]</w:t>
        <w:br/>
        <w:t xml:space="preserve">    B --&gt; O[Registros Pendientes]</w:t>
        <w:br/>
        <w:t xml:space="preserve">    B --&gt; P[Mi Perfil]</w:t>
        <w:br/>
        <w:t xml:space="preserve">    </w:t>
        <w:br/>
        <w:t xml:space="preserve">    style A fill:#ffcdd2</w:t>
        <w:br/>
        <w:t xml:space="preserve">    style B fill:#e1f5fe</w:t>
        <w:br/>
        <w:t xml:space="preserve">    style N,O,P fill:#f3e5f5</w:t>
      </w:r>
    </w:p>
    <w:p/>
    <w:p>
      <w:pPr>
        <w:pStyle w:val="Heading3"/>
      </w:pPr>
      <w:r>
        <w:t>Dependencias entre Módulos</w:t>
      </w:r>
    </w:p>
    <w:p>
      <w:pPr>
        <w:pStyle w:val="ListNumber"/>
      </w:pPr>
      <w:r>
        <w:t>**Autenticación** → Base para todos los módulos</w:t>
      </w:r>
    </w:p>
    <w:p>
      <w:pPr>
        <w:pStyle w:val="ListNumber"/>
      </w:pPr>
      <w:r>
        <w:t>**Configuración** → Datos necesarios para otros módulos</w:t>
      </w:r>
    </w:p>
    <w:p>
      <w:pPr>
        <w:pStyle w:val="ListNumber"/>
      </w:pPr>
      <w:r>
        <w:t>**Fincas** → Contexto para animales y personal</w:t>
      </w:r>
    </w:p>
    <w:p>
      <w:pPr>
        <w:pStyle w:val="ListNumber"/>
      </w:pPr>
      <w:r>
        <w:t>**Animales** → Base para registros de producción</w:t>
      </w:r>
    </w:p>
    <w:p>
      <w:pPr>
        <w:pStyle w:val="ListNumber"/>
      </w:pPr>
      <w:r>
        <w:t>**Sincronización** → Coordina todos los módulos</w:t>
      </w:r>
    </w:p>
    <w:p>
      <w:r>
        <w:t>---</w:t>
      </w:r>
    </w:p>
    <w:p>
      <w:r/>
      <w:r>
        <w:rPr>
          <w:i/>
        </w:rPr>
        <w:t>Siguiente: [Base de Datos](./base-datos.md)</w:t>
      </w:r>
      <w:r/>
    </w:p>
    <w:p>
      <w:r>
        <w:br w:type="page"/>
      </w:r>
    </w:p>
    <w:p>
      <w:pPr>
        <w:pStyle w:val="Heading1"/>
      </w:pPr>
      <w:r>
        <w:t>Base de Datos</w:t>
      </w:r>
    </w:p>
    <w:p>
      <w:pPr>
        <w:pStyle w:val="Heading2"/>
      </w:pPr>
      <w:r>
        <w:t>Visión General</w:t>
      </w:r>
    </w:p>
    <w:p>
      <w:r>
        <w:t xml:space="preserve">GanaderaSoft utiliza </w:t>
      </w:r>
      <w:r>
        <w:rPr>
          <w:b/>
        </w:rPr>
        <w:t>SQLite</w:t>
      </w:r>
      <w:r>
        <w:t xml:space="preserve"> como base de datos local para almacenamiento offline. La base de datos está diseñada para replicar la estructura del servidor y mantener sincronización de datos entre el cliente y el backend.</w:t>
      </w:r>
    </w:p>
    <w:p>
      <w:pPr>
        <w:pStyle w:val="Heading2"/>
      </w:pPr>
      <w:r>
        <w:t>Arquitectura de Base de Datos</w:t>
      </w:r>
    </w:p>
    <w:p>
      <w:pPr>
        <w:pStyle w:val="Heading3"/>
      </w:pPr>
      <w:r>
        <w:t>Características Principales</w:t>
      </w:r>
    </w:p>
    <w:p>
      <w:pPr>
        <w:pStyle w:val="ListBullet"/>
      </w:pPr>
      <w:r>
        <w:t>**SQLite 3**: Base de datos embebida y ligera</w:t>
      </w:r>
    </w:p>
    <w:p>
      <w:pPr>
        <w:pStyle w:val="ListBullet"/>
      </w:pPr>
      <w:r>
        <w:t>**Versionado**: Sistema de migraciones automáticas</w:t>
      </w:r>
    </w:p>
    <w:p>
      <w:pPr>
        <w:pStyle w:val="ListBullet"/>
      </w:pPr>
      <w:r>
        <w:t>**Soporte Offline**: Diseñada para funcionamiento sin conexión</w:t>
      </w:r>
    </w:p>
    <w:p>
      <w:pPr>
        <w:pStyle w:val="ListBullet"/>
      </w:pPr>
      <w:r>
        <w:t>**Sincronización**: Columnas especiales para manejo de sync</w:t>
      </w:r>
    </w:p>
    <w:p>
      <w:pPr>
        <w:pStyle w:val="ListBullet"/>
      </w:pPr>
      <w:r>
        <w:t>**Integridad**: Constraints y relaciones definidas</w:t>
      </w:r>
    </w:p>
    <w:p>
      <w:pPr>
        <w:pStyle w:val="Heading2"/>
      </w:pPr>
      <w:r>
        <w:t>Esquema de Base de Datos</w:t>
      </w:r>
    </w:p>
    <w:p>
      <w:pPr>
        <w:pStyle w:val="Heading3"/>
      </w:pPr>
      <w:r>
        <w:t>Diagrama Entidad-Relación</w:t>
      </w:r>
    </w:p>
    <w:p>
      <w:pPr>
        <w:pStyle w:val="IntenseQuote"/>
      </w:pPr>
      <w:r>
        <w:t>Diagrama #1: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erDiagram</w:t>
        <w:br/>
        <w:t xml:space="preserve">    users ||--o{ fincas : "propietario"</w:t>
        <w:br/>
        <w:t xml:space="preserve">    fincas ||--o{ rebanos : "contiene"</w:t>
        <w:br/>
        <w:t xml:space="preserve">    fincas ||--o{ personal_finca : "emplea"</w:t>
        <w:br/>
        <w:t xml:space="preserve">    rebanos ||--o{ animales : "agrupa"</w:t>
        <w:br/>
        <w:t xml:space="preserve">    animales ||--o{ cambios_animal : "tiene_cambios"</w:t>
        <w:br/>
        <w:t xml:space="preserve">    animales ||--o{ peso_corporal : "registra_peso"</w:t>
        <w:br/>
        <w:t xml:space="preserve">    animales ||--o{ lactancia : "produce_leche"</w:t>
        <w:br/>
        <w:t xml:space="preserve">    animales ||--o{ animal_detail : "tiene_detalle"</w:t>
        <w:br/>
        <w:t xml:space="preserve">    </w:t>
        <w:br/>
        <w:t xml:space="preserve">    %% Tablas de configuración</w:t>
        <w:br/>
        <w:t xml:space="preserve">    composicion_raza ||--o{ animales : "raza"</w:t>
        <w:br/>
        <w:t xml:space="preserve">    estado_salud ||--o{ animales : "estado"</w:t>
        <w:br/>
        <w:t xml:space="preserve">    etapas ||--o{ animales : "etapa"</w:t>
        <w:br/>
        <w:t xml:space="preserve">    sexo ||--o{ animales : "sexo"</w:t>
        <w:br/>
        <w:t xml:space="preserve">    tipo_explotacion ||--o{ fincas : "tipo"</w:t>
        <w:br/>
        <w:t xml:space="preserve">    </w:t>
        <w:br/>
        <w:t xml:space="preserve">    users {</w:t>
        <w:br/>
        <w:t xml:space="preserve">        int id PK</w:t>
        <w:br/>
        <w:t xml:space="preserve">        string name</w:t>
        <w:br/>
        <w:t xml:space="preserve">        string email</w:t>
        <w:br/>
        <w:t xml:space="preserve">        string type_user</w:t>
        <w:br/>
        <w:t xml:space="preserve">        string image</w:t>
        <w:br/>
        <w:t xml:space="preserve">        string password_hash</w:t>
        <w:br/>
        <w:t xml:space="preserve">        int updated_at</w:t>
        <w:br/>
        <w:t xml:space="preserve">        int modifiedOffline</w:t>
        <w:br/>
        <w:t xml:space="preserve">    }</w:t>
        <w:br/>
        <w:t xml:space="preserve">    </w:t>
        <w:br/>
        <w:t xml:space="preserve">    fincas {</w:t>
        <w:br/>
        <w:t xml:space="preserve">        int id_finca PK</w:t>
        <w:br/>
        <w:t xml:space="preserve">        int id_propietario FK</w:t>
        <w:br/>
        <w:t xml:space="preserve">        string nombre</w:t>
        <w:br/>
        <w:t xml:space="preserve">        string explotacion_tipo</w:t>
        <w:br/>
        <w:t xml:space="preserve">        int archivado</w:t>
        <w:br/>
        <w:t xml:space="preserve">        string created_at</w:t>
        <w:br/>
        <w:t xml:space="preserve">        string updated_at</w:t>
        <w:br/>
        <w:t xml:space="preserve">        string propietario_data</w:t>
        <w:br/>
        <w:t xml:space="preserve">        int local_updated_at</w:t>
        <w:br/>
        <w:t xml:space="preserve">        int modifiedOffline</w:t>
        <w:br/>
        <w:t xml:space="preserve">    }</w:t>
        <w:br/>
        <w:t xml:space="preserve">    </w:t>
        <w:br/>
        <w:t xml:space="preserve">    rebanos {</w:t>
        <w:br/>
        <w:t xml:space="preserve">        int id_rebano PK</w:t>
        <w:br/>
        <w:t xml:space="preserve">        int id_finca FK</w:t>
        <w:br/>
        <w:t xml:space="preserve">        string nombre</w:t>
        <w:br/>
        <w:t xml:space="preserve">        string proposito</w:t>
        <w:br/>
        <w:t xml:space="preserve">        int cantidad_animales</w:t>
        <w:br/>
        <w:t xml:space="preserve">        string created_at</w:t>
        <w:br/>
        <w:t xml:space="preserve">        string updated_at</w:t>
        <w:br/>
        <w:t xml:space="preserve">        int synced</w:t>
        <w:br/>
        <w:t xml:space="preserve">        int local_updated_at</w:t>
        <w:br/>
        <w:t xml:space="preserve">        int modifiedOffline</w:t>
        <w:br/>
        <w:t xml:space="preserve">    }</w:t>
        <w:br/>
        <w:t xml:space="preserve">    </w:t>
        <w:br/>
        <w:t xml:space="preserve">    animales {</w:t>
        <w:br/>
        <w:t xml:space="preserve">        int id_animal PK</w:t>
        <w:br/>
        <w:t xml:space="preserve">        int id_rebano FK</w:t>
        <w:br/>
        <w:t xml:space="preserve">        string nombre</w:t>
        <w:br/>
        <w:t xml:space="preserve">        string codigo_animal</w:t>
        <w:br/>
        <w:t xml:space="preserve">        string sexo</w:t>
        <w:br/>
        <w:t xml:space="preserve">        string fecha_nacimiento</w:t>
        <w:br/>
        <w:t xml:space="preserve">        string procedencia</w:t>
        <w:br/>
        <w:t xml:space="preserve">        int fk_composicion_raza</w:t>
        <w:br/>
        <w:t xml:space="preserve">        int estado_id</w:t>
        <w:br/>
        <w:t xml:space="preserve">        int etapa_id</w:t>
        <w:br/>
        <w:t xml:space="preserve">        string created_at</w:t>
        <w:br/>
        <w:t xml:space="preserve">        string updated_at</w:t>
        <w:br/>
        <w:t xml:space="preserve">        int synced</w:t>
        <w:br/>
        <w:t xml:space="preserve">        int local_updated_at</w:t>
        <w:br/>
        <w:t xml:space="preserve">        int modifiedOffline</w:t>
        <w:br/>
        <w:t xml:space="preserve">        int is_pending</w:t>
        <w:br/>
        <w:t xml:space="preserve">        string pending_operation</w:t>
        <w:br/>
        <w:t xml:space="preserve">    }</w:t>
        <w:br/>
        <w:t xml:space="preserve">    </w:t>
        <w:br/>
        <w:t xml:space="preserve">    personal_finca {</w:t>
        <w:br/>
        <w:t xml:space="preserve">        int id_tecnico PK</w:t>
        <w:br/>
        <w:t xml:space="preserve">        int id_finca FK</w:t>
        <w:br/>
        <w:t xml:space="preserve">        int cedula</w:t>
        <w:br/>
        <w:t xml:space="preserve">        string nombre</w:t>
        <w:br/>
        <w:t xml:space="preserve">        string apellido</w:t>
        <w:br/>
        <w:t xml:space="preserve">        string telefono</w:t>
        <w:br/>
        <w:t xml:space="preserve">        string correo</w:t>
        <w:br/>
        <w:t xml:space="preserve">        string tipo_trabajador</w:t>
        <w:br/>
        <w:t xml:space="preserve">        string created_at</w:t>
        <w:br/>
        <w:t xml:space="preserve">        string updated_at</w:t>
        <w:br/>
        <w:t xml:space="preserve">        int synced</w:t>
        <w:br/>
        <w:t xml:space="preserve">        int local_updated_at</w:t>
        <w:br/>
        <w:t xml:space="preserve">        int modifiedOffline</w:t>
        <w:br/>
        <w:t xml:space="preserve">        int is_pending</w:t>
        <w:br/>
        <w:t xml:space="preserve">        string pending_operation</w:t>
        <w:br/>
        <w:t xml:space="preserve">    }</w:t>
        <w:br/>
        <w:t xml:space="preserve">    </w:t>
        <w:br/>
        <w:t xml:space="preserve">    cambios_animal {</w:t>
        <w:br/>
        <w:t xml:space="preserve">        int id_cambio PK</w:t>
        <w:br/>
        <w:t xml:space="preserve">        string fecha_cambio</w:t>
        <w:br/>
        <w:t xml:space="preserve">        string etapa_cambio</w:t>
        <w:br/>
        <w:t xml:space="preserve">        real peso</w:t>
        <w:br/>
        <w:t xml:space="preserve">        real altura</w:t>
        <w:br/>
        <w:t xml:space="preserve">        string comentario</w:t>
        <w:br/>
        <w:t xml:space="preserve">        string created_at</w:t>
        <w:br/>
        <w:t xml:space="preserve">        string updated_at</w:t>
        <w:br/>
        <w:t xml:space="preserve">        int cambios_etapa_anid</w:t>
        <w:br/>
        <w:t xml:space="preserve">        int cambios_etapa_etid</w:t>
        <w:br/>
        <w:t xml:space="preserve">        int synced</w:t>
        <w:br/>
        <w:t xml:space="preserve">        int local_updated_at</w:t>
        <w:br/>
        <w:t xml:space="preserve">        int modifiedOffline</w:t>
        <w:br/>
        <w:t xml:space="preserve">        int is_pending</w:t>
        <w:br/>
        <w:t xml:space="preserve">        string pending_operation</w:t>
        <w:br/>
        <w:t xml:space="preserve">    }</w:t>
        <w:br/>
        <w:t xml:space="preserve">    </w:t>
        <w:br/>
        <w:t xml:space="preserve">    peso_corporal {</w:t>
        <w:br/>
        <w:t xml:space="preserve">        int id_peso PK</w:t>
        <w:br/>
        <w:t xml:space="preserve">        real peso</w:t>
        <w:br/>
        <w:t xml:space="preserve">        string fecha_registro</w:t>
        <w:br/>
        <w:t xml:space="preserve">        string comentario</w:t>
        <w:br/>
        <w:t xml:space="preserve">        string created_at</w:t>
        <w:br/>
        <w:t xml:space="preserve">        string updated_at</w:t>
        <w:br/>
        <w:t xml:space="preserve">        int peso_corporal_anid</w:t>
        <w:br/>
        <w:t xml:space="preserve">        int synced</w:t>
        <w:br/>
        <w:t xml:space="preserve">        int local_updated_at</w:t>
        <w:br/>
        <w:t xml:space="preserve">        int modifiedOffline</w:t>
        <w:br/>
        <w:t xml:space="preserve">        int is_pending</w:t>
        <w:br/>
        <w:t xml:space="preserve">        string pending_operation</w:t>
        <w:br/>
        <w:t xml:space="preserve">    }</w:t>
        <w:br/>
        <w:t xml:space="preserve">    </w:t>
        <w:br/>
        <w:t xml:space="preserve">    lactancia {</w:t>
        <w:br/>
        <w:t xml:space="preserve">        int lactancia_id PK</w:t>
        <w:br/>
        <w:t xml:space="preserve">        string lactancia_fecha_inicio</w:t>
        <w:br/>
        <w:t xml:space="preserve">        string lactancia_fecha_fin</w:t>
        <w:br/>
        <w:t xml:space="preserve">        string lactancia_secado</w:t>
        <w:br/>
        <w:t xml:space="preserve">        string created_at</w:t>
        <w:br/>
        <w:t xml:space="preserve">        string updated_at</w:t>
        <w:br/>
        <w:t xml:space="preserve">        int lactancia_anid</w:t>
        <w:br/>
        <w:t xml:space="preserve">        int synced</w:t>
        <w:br/>
        <w:t xml:space="preserve">        int local_updated_at</w:t>
        <w:br/>
        <w:t xml:space="preserve">        int modifiedOffline</w:t>
        <w:br/>
        <w:t xml:space="preserve">        int is_pending</w:t>
        <w:br/>
        <w:t xml:space="preserve">        string pending_operation</w:t>
        <w:br/>
        <w:t xml:space="preserve">    }</w:t>
      </w:r>
    </w:p>
    <w:p/>
    <w:p>
      <w:pPr>
        <w:pStyle w:val="Heading2"/>
      </w:pPr>
      <w:r>
        <w:t>Gestión de Versiones y Migraciones</w:t>
      </w:r>
    </w:p>
    <w:p>
      <w:pPr>
        <w:pStyle w:val="Heading3"/>
      </w:pPr>
      <w:r>
        <w:t>Sistema de Versionado</w:t>
      </w:r>
    </w:p>
    <w:p>
      <w:r>
        <w:t>La base de datos utiliza un sistema de versiones para manejo de migraciones: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Ubicación: lib/services/database_service.dart</w:t>
        <w:br/>
        <w:t>static const int _databaseVersion = 11;</w:t>
      </w:r>
    </w:p>
    <w:p>
      <w:pPr>
        <w:pStyle w:val="Heading3"/>
      </w:pPr>
      <w:r>
        <w:t>Historial de Migraciones</w:t>
      </w:r>
    </w:p>
    <w:p>
      <w:pPr>
        <w:pStyle w:val="Heading4"/>
      </w:pPr>
      <w:r>
        <w:t>Versión 1 (Inicial)</w:t>
      </w:r>
    </w:p>
    <w:p>
      <w:pPr>
        <w:pStyle w:val="ListBullet"/>
      </w:pPr>
      <w:r>
        <w:t>Tablas básicas: users, fincas, configuraciones</w:t>
      </w:r>
    </w:p>
    <w:p>
      <w:pPr>
        <w:pStyle w:val="ListBullet"/>
      </w:pPr>
      <w:r>
        <w:t>Estructura inicial de animales y rebaños</w:t>
      </w:r>
    </w:p>
    <w:p>
      <w:pPr>
        <w:pStyle w:val="Heading4"/>
      </w:pPr>
      <w:r>
        <w:t>Versión 2</w:t>
      </w:r>
    </w:p>
    <w:p>
      <w:pPr>
        <w:pStyle w:val="ListBullet"/>
      </w:pPr>
      <w:r>
        <w:t>Añadida tabla `rebanos`</w:t>
      </w:r>
    </w:p>
    <w:p>
      <w:pPr>
        <w:pStyle w:val="ListBullet"/>
      </w:pPr>
      <w:r>
        <w:t>Mejorada estructura de animales</w:t>
      </w:r>
    </w:p>
    <w:p>
      <w:pPr>
        <w:pStyle w:val="Heading4"/>
      </w:pPr>
      <w:r>
        <w:t>Versión 3</w:t>
      </w:r>
    </w:p>
    <w:p>
      <w:pPr>
        <w:pStyle w:val="ListBullet"/>
      </w:pPr>
      <w:r>
        <w:t>Añadidas columnas de sincronización</w:t>
      </w:r>
    </w:p>
    <w:p>
      <w:pPr>
        <w:pStyle w:val="ListBullet"/>
      </w:pPr>
      <w:r>
        <w:t>Campos `synced`, `local_updated_at`, `modifiedOffline`</w:t>
      </w:r>
    </w:p>
    <w:p>
      <w:pPr>
        <w:pStyle w:val="Heading4"/>
      </w:pPr>
      <w:r>
        <w:t>Versión 4</w:t>
      </w:r>
    </w:p>
    <w:p>
      <w:pPr>
        <w:pStyle w:val="ListBullet"/>
      </w:pPr>
      <w:r>
        <w:t>Añadida tabla `personal_finca`</w:t>
      </w:r>
    </w:p>
    <w:p>
      <w:pPr>
        <w:pStyle w:val="ListBullet"/>
      </w:pPr>
      <w:r>
        <w:t>Gestión de empleados de finca</w:t>
      </w:r>
    </w:p>
    <w:p>
      <w:pPr>
        <w:pStyle w:val="Heading4"/>
      </w:pPr>
      <w:r>
        <w:t>Versión 5</w:t>
      </w:r>
    </w:p>
    <w:p>
      <w:pPr>
        <w:pStyle w:val="ListBullet"/>
      </w:pPr>
      <w:r>
        <w:t>Añadidas tablas de configuración extendidas</w:t>
      </w:r>
    </w:p>
    <w:p>
      <w:pPr>
        <w:pStyle w:val="ListBullet"/>
      </w:pPr>
      <w:r>
        <w:t>Mejoras en tipos de datos</w:t>
      </w:r>
    </w:p>
    <w:p>
      <w:pPr>
        <w:pStyle w:val="Heading4"/>
      </w:pPr>
      <w:r>
        <w:t>Versión 6</w:t>
      </w:r>
    </w:p>
    <w:p>
      <w:pPr>
        <w:pStyle w:val="ListBullet"/>
      </w:pPr>
      <w:r>
        <w:t>Añadida tabla `animal_detail`</w:t>
      </w:r>
    </w:p>
    <w:p>
      <w:pPr>
        <w:pStyle w:val="ListBullet"/>
      </w:pPr>
      <w:r>
        <w:t>Soporte para detalles extendidos de animales</w:t>
      </w:r>
    </w:p>
    <w:p>
      <w:pPr>
        <w:pStyle w:val="Heading4"/>
      </w:pPr>
      <w:r>
        <w:t>Versión 7</w:t>
      </w:r>
    </w:p>
    <w:p>
      <w:pPr>
        <w:pStyle w:val="ListBullet"/>
      </w:pPr>
      <w:r>
        <w:t>Añadidas tablas de gestión de finca:</w:t>
      </w:r>
    </w:p>
    <w:p>
      <w:pPr>
        <w:pStyle w:val="ListBullet"/>
      </w:pPr>
      <w:r>
        <w:t>`cambios_animal`</w:t>
      </w:r>
    </w:p>
    <w:p>
      <w:pPr>
        <w:pStyle w:val="ListBullet"/>
      </w:pPr>
      <w:r>
        <w:t>`lactancia`</w:t>
      </w:r>
    </w:p>
    <w:p>
      <w:pPr>
        <w:pStyle w:val="ListBullet"/>
      </w:pPr>
      <w:r>
        <w:t>`peso_corporal`</w:t>
      </w:r>
    </w:p>
    <w:p>
      <w:pPr>
        <w:pStyle w:val="Heading4"/>
      </w:pPr>
      <w:r>
        <w:t>Versión 8-10</w:t>
      </w:r>
    </w:p>
    <w:p>
      <w:pPr>
        <w:pStyle w:val="ListBullet"/>
      </w:pPr>
      <w:r>
        <w:t>Mejoras en columnas de sincronización</w:t>
      </w:r>
    </w:p>
    <w:p>
      <w:pPr>
        <w:pStyle w:val="ListBullet"/>
      </w:pPr>
      <w:r>
        <w:t>Optimizaciones de rendimiento</w:t>
      </w:r>
    </w:p>
    <w:p>
      <w:pPr>
        <w:pStyle w:val="Heading4"/>
      </w:pPr>
      <w:r>
        <w:t>Versión 11 (Actual)</w:t>
      </w:r>
    </w:p>
    <w:p>
      <w:pPr>
        <w:pStyle w:val="ListBullet"/>
      </w:pPr>
      <w:r>
        <w:t>Añadidas columnas `is_pending` y `pending_operation`</w:t>
      </w:r>
    </w:p>
    <w:p>
      <w:pPr>
        <w:pStyle w:val="ListBullet"/>
      </w:pPr>
      <w:r>
        <w:t>Soporte completo para operaciones offline</w:t>
      </w:r>
    </w:p>
    <w:p>
      <w:pPr>
        <w:pStyle w:val="Heading3"/>
      </w:pPr>
      <w:r>
        <w:t>Proceso de Migración</w:t>
      </w:r>
    </w:p>
    <w:p>
      <w:pPr>
        <w:pStyle w:val="IntenseQuote"/>
      </w:pPr>
      <w:r>
        <w:t>Diagrama #2: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TD</w:t>
        <w:br/>
        <w:t xml:space="preserve">    A[App Inicio] --&gt; B[Verificar Versión DB]</w:t>
        <w:br/>
        <w:t xml:space="preserve">    B --&gt; C{¿Versión Actual?}</w:t>
        <w:br/>
        <w:t xml:space="preserve">    C --&gt;|Sí| D[Continuar]</w:t>
        <w:br/>
        <w:t xml:space="preserve">    C --&gt;|No| E[Ejecutar Migraciones]</w:t>
        <w:br/>
        <w:t xml:space="preserve">    E --&gt; F[Versión N a N+1]</w:t>
        <w:br/>
        <w:t xml:space="preserve">    F --&gt; G[Actualizar Esquema]</w:t>
        <w:br/>
        <w:t xml:space="preserve">    G --&gt; H[Migrar Datos]</w:t>
        <w:br/>
        <w:t xml:space="preserve">    H --&gt; I{¿Más Versiones?}</w:t>
        <w:br/>
        <w:t xml:space="preserve">    I --&gt;|Sí| F</w:t>
        <w:br/>
        <w:t xml:space="preserve">    I --&gt;|No| J[Actualizar Número Versión]</w:t>
        <w:br/>
        <w:t xml:space="preserve">    J --&gt; D</w:t>
        <w:br/>
        <w:t xml:space="preserve">    </w:t>
        <w:br/>
        <w:t xml:space="preserve">    style A fill:#e3f2fd</w:t>
        <w:br/>
        <w:t xml:space="preserve">    style D fill:#e8f5e8</w:t>
        <w:br/>
        <w:t xml:space="preserve">    style E fill:#fff3e0</w:t>
      </w:r>
    </w:p>
    <w:p/>
    <w:p>
      <w:pPr>
        <w:pStyle w:val="Heading2"/>
      </w:pPr>
      <w:r>
        <w:t>Columnas de Control de Sincronización</w:t>
      </w:r>
    </w:p>
    <w:p>
      <w:pPr>
        <w:pStyle w:val="Heading3"/>
      </w:pPr>
      <w:r>
        <w:t>Columnas Estándar</w:t>
      </w:r>
    </w:p>
    <w:p>
      <w:r>
        <w:t>Cada tabla principal incluye las siguientes columnas para control de sincronización:</w:t>
      </w:r>
    </w:p>
    <w:p>
      <w:pPr>
        <w:pStyle w:val="Heading4"/>
      </w:pPr>
      <w:r>
        <w:t>`synced` (INTEGER)</w:t>
      </w:r>
    </w:p>
    <w:p>
      <w:pPr>
        <w:pStyle w:val="ListBullet"/>
      </w:pPr>
      <w:r>
        <w:t>**0**: No sincronizado con el servidor</w:t>
      </w:r>
    </w:p>
    <w:p>
      <w:pPr>
        <w:pStyle w:val="ListBullet"/>
      </w:pPr>
      <w:r>
        <w:t>**1**: Sincronizado con el servidor</w:t>
      </w:r>
    </w:p>
    <w:p>
      <w:pPr>
        <w:pStyle w:val="ListBullet"/>
      </w:pPr>
      <w:r>
        <w:t>**Uso**: Identificar registros que necesitan sincronización</w:t>
      </w:r>
    </w:p>
    <w:p>
      <w:pPr>
        <w:pStyle w:val="Heading4"/>
      </w:pPr>
      <w:r>
        <w:t>`local_updated_at` (INTEGER)</w:t>
      </w:r>
    </w:p>
    <w:p>
      <w:pPr>
        <w:pStyle w:val="ListBullet"/>
      </w:pPr>
      <w:r>
        <w:t>**Valor**: Timestamp de última modificación local</w:t>
      </w:r>
    </w:p>
    <w:p>
      <w:pPr>
        <w:pStyle w:val="ListBullet"/>
      </w:pPr>
      <w:r>
        <w:t>**Uso**: Control de versiones y detección de cambios</w:t>
      </w:r>
    </w:p>
    <w:p>
      <w:pPr>
        <w:pStyle w:val="Heading4"/>
      </w:pPr>
      <w:r>
        <w:t>`modifiedOffline` (INTEGER)</w:t>
      </w:r>
    </w:p>
    <w:p>
      <w:pPr>
        <w:pStyle w:val="ListBullet"/>
      </w:pPr>
      <w:r>
        <w:t>**0**: No modificado offline (valor por defecto)</w:t>
      </w:r>
    </w:p>
    <w:p>
      <w:pPr>
        <w:pStyle w:val="ListBullet"/>
      </w:pPr>
      <w:r>
        <w:t>**1**: Modificado mientras estaba offline</w:t>
      </w:r>
    </w:p>
    <w:p>
      <w:pPr>
        <w:pStyle w:val="ListBullet"/>
      </w:pPr>
      <w:r>
        <w:t>**Uso**: Proteger datos modificados offline durante sync</w:t>
      </w:r>
    </w:p>
    <w:p>
      <w:pPr>
        <w:pStyle w:val="Heading4"/>
      </w:pPr>
      <w:r>
        <w:t>`is_pending` (INTEGER)</w:t>
      </w:r>
    </w:p>
    <w:p>
      <w:pPr>
        <w:pStyle w:val="ListBullet"/>
      </w:pPr>
      <w:r>
        <w:t>**0**: No hay operaciones pendientes</w:t>
      </w:r>
    </w:p>
    <w:p>
      <w:pPr>
        <w:pStyle w:val="ListBullet"/>
      </w:pPr>
      <w:r>
        <w:t>**1**: Hay operaciones pendientes de sincronización</w:t>
      </w:r>
    </w:p>
    <w:p>
      <w:pPr>
        <w:pStyle w:val="ListBullet"/>
      </w:pPr>
      <w:r>
        <w:t>**Uso**: Identificar registros en cola de sincronización</w:t>
      </w:r>
    </w:p>
    <w:p>
      <w:pPr>
        <w:pStyle w:val="Heading4"/>
      </w:pPr>
      <w:r>
        <w:t>`pending_operation` (TEXT)</w:t>
      </w:r>
    </w:p>
    <w:p>
      <w:pPr>
        <w:pStyle w:val="ListBullet"/>
      </w:pPr>
      <w:r>
        <w:t>**Valores**: 'CREATE', 'UPDATE', 'DELETE'</w:t>
      </w:r>
    </w:p>
    <w:p>
      <w:pPr>
        <w:pStyle w:val="ListBullet"/>
      </w:pPr>
      <w:r>
        <w:t>**Uso**: Tipo de operación pendiente de sincronización</w:t>
      </w:r>
    </w:p>
    <w:p>
      <w:pPr>
        <w:pStyle w:val="Heading3"/>
      </w:pPr>
      <w:r>
        <w:t>Ejemplo de Estructura</w:t>
      </w:r>
    </w:p>
    <w:p>
      <w:pPr>
        <w:pStyle w:val="IntenseQuote"/>
      </w:pPr>
      <w:r>
        <w:t>Código (sql):</w:t>
      </w:r>
    </w:p>
    <w:p>
      <w:r>
        <w:rPr>
          <w:rFonts w:ascii="Courier New" w:hAnsi="Courier New"/>
          <w:color w:val="00008B"/>
          <w:sz w:val="18"/>
        </w:rPr>
        <w:t>CREATE TABLE animales (</w:t>
        <w:br/>
        <w:t xml:space="preserve">    id_animal INTEGER PRIMARY KEY,</w:t>
        <w:br/>
        <w:t xml:space="preserve">    id_rebano INTEGER NOT NULL,</w:t>
        <w:br/>
        <w:t xml:space="preserve">    nombre TEXT NOT NULL,</w:t>
        <w:br/>
        <w:t xml:space="preserve">    codigo_animal TEXT NOT NULL,</w:t>
        <w:br/>
        <w:t xml:space="preserve">    sexo TEXT NOT NULL,</w:t>
        <w:br/>
        <w:t xml:space="preserve">    fecha_nacimiento TEXT NOT NULL,</w:t>
        <w:br/>
        <w:t xml:space="preserve">    procedencia TEXT NOT NULL,</w:t>
        <w:br/>
        <w:t xml:space="preserve">    fk_composicion_raza INTEGER NOT NULL,</w:t>
        <w:br/>
        <w:t xml:space="preserve">    estado_id INTEGER NOT NULL,</w:t>
        <w:br/>
        <w:t xml:space="preserve">    etapa_id INTEGER NOT NULL,</w:t>
        <w:br/>
        <w:t xml:space="preserve">    created_at TEXT NOT NULL,</w:t>
        <w:br/>
        <w:t xml:space="preserve">    updated_at TEXT NOT NULL,</w:t>
        <w:br/>
        <w:t xml:space="preserve">    synced INTEGER DEFAULT 0,</w:t>
        <w:br/>
        <w:t xml:space="preserve">    local_updated_at INTEGER NOT NULL,</w:t>
        <w:br/>
        <w:t xml:space="preserve">    modifiedOffline INTEGER DEFAULT 0,</w:t>
        <w:br/>
        <w:t xml:space="preserve">    is_pending INTEGER DEFAULT 0,</w:t>
        <w:br/>
        <w:t xml:space="preserve">    pending_operation TEXT</w:t>
        <w:br/>
        <w:t>);</w:t>
      </w:r>
    </w:p>
    <w:p>
      <w:pPr>
        <w:pStyle w:val="Heading2"/>
      </w:pPr>
      <w:r>
        <w:t>Operaciones de Base de Datos</w:t>
      </w:r>
    </w:p>
    <w:p>
      <w:pPr>
        <w:pStyle w:val="Heading3"/>
      </w:pPr>
      <w:r>
        <w:t>Servicio de Base de Datos</w:t>
      </w:r>
    </w:p>
    <w:p>
      <w:r/>
      <w:r>
        <w:rPr>
          <w:b/>
        </w:rPr>
        <w:t>Ubicación</w:t>
      </w:r>
      <w:r>
        <w:t xml:space="preserve">: </w:t>
      </w:r>
      <w:r>
        <w:rPr>
          <w:rFonts w:ascii="Courier New" w:hAnsi="Courier New"/>
          <w:color w:val="DC143C"/>
        </w:rPr>
        <w:t>lib/services/database_service.dart</w:t>
      </w:r>
      <w:r/>
    </w:p>
    <w:p>
      <w:pPr>
        <w:pStyle w:val="Heading4"/>
      </w:pPr>
      <w:r>
        <w:t>Inicialización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Future&lt;Database&gt; get database async {</w:t>
        <w:br/>
        <w:t xml:space="preserve">  _database ??= await _initDatabase();</w:t>
        <w:br/>
        <w:t xml:space="preserve">  return _database!;</w:t>
        <w:br/>
        <w:t>}</w:t>
        <w:br/>
        <w:br/>
        <w:t>static Future&lt;Database&gt; _initDatabase() async {</w:t>
        <w:br/>
        <w:t xml:space="preserve">  final documentsDirectory = await getApplicationDocumentsDirectory();</w:t>
        <w:br/>
        <w:t xml:space="preserve">  final path = join(documentsDirectory.path, 'ganaderasoft.db');</w:t>
        <w:br/>
        <w:t xml:space="preserve">  </w:t>
        <w:br/>
        <w:t xml:space="preserve">  return await openDatabase(</w:t>
        <w:br/>
        <w:t xml:space="preserve">    path,</w:t>
        <w:br/>
        <w:t xml:space="preserve">    version: _databaseVersion,</w:t>
        <w:br/>
        <w:t xml:space="preserve">    onCreate: _createDatabase,</w:t>
        <w:br/>
        <w:t xml:space="preserve">    onUpgrade: _upgradeDatabase,</w:t>
        <w:br/>
        <w:t xml:space="preserve">  );</w:t>
        <w:br/>
        <w:t>}</w:t>
      </w:r>
    </w:p>
    <w:p>
      <w:pPr>
        <w:pStyle w:val="Heading4"/>
      </w:pPr>
      <w:r>
        <w:t>Operaciones CRUD Offline</w:t>
      </w:r>
    </w:p>
    <w:p>
      <w:pPr>
        <w:pStyle w:val="Heading5"/>
      </w:pPr>
      <w:r>
        <w:t>Crear Registro Offline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Future&lt;int&gt; savePendingAnimalOffline({</w:t>
        <w:br/>
        <w:t xml:space="preserve">  required int idRebano,</w:t>
        <w:br/>
        <w:t xml:space="preserve">  required String nombre,</w:t>
        <w:br/>
        <w:t xml:space="preserve">  // ... otros parámetros</w:t>
        <w:br/>
        <w:t>}) async {</w:t>
        <w:br/>
        <w:t xml:space="preserve">  final db = await database;</w:t>
        <w:br/>
        <w:t xml:space="preserve">  </w:t>
        <w:br/>
        <w:t xml:space="preserve">  // Generar ID temporal negativo</w:t>
        <w:br/>
        <w:t xml:space="preserve">  final tempId = -(DateTime.now().millisecondsSinceEpoch);</w:t>
        <w:br/>
        <w:t xml:space="preserve">  </w:t>
        <w:br/>
        <w:t xml:space="preserve">  await db.insert('animales', {</w:t>
        <w:br/>
        <w:t xml:space="preserve">    'id_animal': tempId,</w:t>
        <w:br/>
        <w:t xml:space="preserve">    'id_rebano': idRebano,</w:t>
        <w:br/>
        <w:t xml:space="preserve">    'nombre': nombre,</w:t>
        <w:br/>
        <w:t xml:space="preserve">    // ... otros campos</w:t>
        <w:br/>
        <w:t xml:space="preserve">    'is_pending': 1,</w:t>
        <w:br/>
        <w:t xml:space="preserve">    'pending_operation': 'CREATE',</w:t>
        <w:br/>
        <w:t xml:space="preserve">    'synced': 0,</w:t>
        <w:br/>
        <w:t xml:space="preserve">    'modifiedOffline': 1,</w:t>
        <w:br/>
        <w:t xml:space="preserve">    'local_updated_at': DateTime.now().millisecondsSinceEpoch,</w:t>
        <w:br/>
        <w:t xml:space="preserve">  });</w:t>
        <w:br/>
        <w:t xml:space="preserve">  </w:t>
        <w:br/>
        <w:t xml:space="preserve">  return tempId;</w:t>
        <w:br/>
        <w:t>}</w:t>
      </w:r>
    </w:p>
    <w:p>
      <w:pPr>
        <w:pStyle w:val="Heading5"/>
      </w:pPr>
      <w:r>
        <w:t>Actualizar Registro Offline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Future&lt;void&gt; savePendingAnimalUpdateOffline({</w:t>
        <w:br/>
        <w:t xml:space="preserve">  required int idAnimal,</w:t>
        <w:br/>
        <w:t xml:space="preserve">  required String nombre,</w:t>
        <w:br/>
        <w:t xml:space="preserve">  // ... otros parámetros</w:t>
        <w:br/>
        <w:t>}) async {</w:t>
        <w:br/>
        <w:t xml:space="preserve">  final db = await database;</w:t>
        <w:br/>
        <w:t xml:space="preserve">  </w:t>
        <w:br/>
        <w:t xml:space="preserve">  await db.update(</w:t>
        <w:br/>
        <w:t xml:space="preserve">    'animales',</w:t>
        <w:br/>
        <w:t xml:space="preserve">    {</w:t>
        <w:br/>
        <w:t xml:space="preserve">      'nombre': nombre,</w:t>
        <w:br/>
        <w:t xml:space="preserve">      // ... otros campos</w:t>
        <w:br/>
        <w:t xml:space="preserve">      'is_pending': 1,</w:t>
        <w:br/>
        <w:t xml:space="preserve">      'pending_operation': 'UPDATE',</w:t>
        <w:br/>
        <w:t xml:space="preserve">      'modifiedOffline': 1,</w:t>
        <w:br/>
        <w:t xml:space="preserve">      'local_updated_at': DateTime.now().millisecondsSinceEpoch,</w:t>
        <w:br/>
        <w:t xml:space="preserve">    },</w:t>
        <w:br/>
        <w:t xml:space="preserve">    where: 'id_animal = ?',</w:t>
        <w:br/>
        <w:t xml:space="preserve">    whereArgs: [idAnimal],</w:t>
        <w:br/>
        <w:t xml:space="preserve">  );</w:t>
        <w:br/>
        <w:t>}</w:t>
      </w:r>
    </w:p>
    <w:p>
      <w:pPr>
        <w:pStyle w:val="Heading5"/>
      </w:pPr>
      <w:r>
        <w:t>Consultar Registros Offline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Future&lt;List&lt;Animal&gt;&gt; getAnimalesOffline({</w:t>
        <w:br/>
        <w:t xml:space="preserve">  int? idFinca,</w:t>
        <w:br/>
        <w:t xml:space="preserve">  String? sexoFilter,</w:t>
        <w:br/>
        <w:t xml:space="preserve">  int? estadoFilter,</w:t>
        <w:br/>
        <w:t>}) async {</w:t>
        <w:br/>
        <w:t xml:space="preserve">  final db = await database;</w:t>
        <w:br/>
        <w:t xml:space="preserve">  </w:t>
        <w:br/>
        <w:t xml:space="preserve">  String whereClause = '';</w:t>
        <w:br/>
        <w:t xml:space="preserve">  List&lt;dynamic&gt; whereArgs = [];</w:t>
        <w:br/>
        <w:t xml:space="preserve">  </w:t>
        <w:br/>
        <w:t xml:space="preserve">  if (idFinca != null) {</w:t>
        <w:br/>
        <w:t xml:space="preserve">    whereClause = 'r.id_finca = ?';</w:t>
        <w:br/>
        <w:t xml:space="preserve">    whereArgs.add(idFinca);</w:t>
        <w:br/>
        <w:t xml:space="preserve">  }</w:t>
        <w:br/>
        <w:t xml:space="preserve">  </w:t>
        <w:br/>
        <w:t xml:space="preserve">  final maps = await db.rawQuery('''</w:t>
        <w:br/>
        <w:t xml:space="preserve">    SELECT a.*, r.nombre as rebano_nombre</w:t>
        <w:br/>
        <w:t xml:space="preserve">    FROM animales a</w:t>
        <w:br/>
        <w:t xml:space="preserve">    JOIN rebanos r ON a.id_rebano = r.id_rebano</w:t>
        <w:br/>
        <w:t xml:space="preserve">    ${whereClause.isNotEmpty ? 'WHERE $whereClause' : ''}</w:t>
        <w:br/>
        <w:t xml:space="preserve">    ORDER BY a.nombre</w:t>
        <w:br/>
        <w:t xml:space="preserve">  ''', whereArgs);</w:t>
        <w:br/>
        <w:t xml:space="preserve">  </w:t>
        <w:br/>
        <w:t xml:space="preserve">  return maps.map((map) =&gt; Animal.fromJson(map)).toList();</w:t>
        <w:br/>
        <w:t>}</w:t>
      </w:r>
    </w:p>
    <w:p>
      <w:pPr>
        <w:pStyle w:val="Heading3"/>
      </w:pPr>
      <w:r>
        <w:t>Gestión de Registros Pendientes</w:t>
      </w:r>
    </w:p>
    <w:p>
      <w:pPr>
        <w:pStyle w:val="Heading4"/>
      </w:pPr>
      <w:r>
        <w:t>Obtener Registros Pendientes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Future&lt;List&lt;Map&lt;String, dynamic&gt;&gt;&gt; getAllPendingRecords() async {</w:t>
        <w:br/>
        <w:t xml:space="preserve">  final db = await database;</w:t>
        <w:br/>
        <w:t xml:space="preserve">  </w:t>
        <w:br/>
        <w:t xml:space="preserve">  // Consultar todas las tablas con registros pendientes</w:t>
        <w:br/>
        <w:t xml:space="preserve">  final pendingRecords = &lt;Map&lt;String, dynamic&gt;&gt;[];</w:t>
        <w:br/>
        <w:t xml:space="preserve">  </w:t>
        <w:br/>
        <w:t xml:space="preserve">  final tables = [</w:t>
        <w:br/>
        <w:t xml:space="preserve">    'animales', 'personal_finca', 'cambios_animal',</w:t>
        <w:br/>
        <w:t xml:space="preserve">    'peso_corporal', 'lactancia', 'rebanos'</w:t>
        <w:br/>
        <w:t xml:space="preserve">  ];</w:t>
        <w:br/>
        <w:t xml:space="preserve">  </w:t>
        <w:br/>
        <w:t xml:space="preserve">  for (final table in tables) {</w:t>
        <w:br/>
        <w:t xml:space="preserve">    final records = await db.query(</w:t>
        <w:br/>
        <w:t xml:space="preserve">      table,</w:t>
        <w:br/>
        <w:t xml:space="preserve">      where: 'is_pending = ?',</w:t>
        <w:br/>
        <w:t xml:space="preserve">      whereArgs: [1],</w:t>
        <w:br/>
        <w:t xml:space="preserve">    );</w:t>
        <w:br/>
        <w:t xml:space="preserve">    </w:t>
        <w:br/>
        <w:t xml:space="preserve">    for (final record in records) {</w:t>
        <w:br/>
        <w:t xml:space="preserve">      pendingRecords.add({</w:t>
        <w:br/>
        <w:t xml:space="preserve">        'table': table,</w:t>
        <w:br/>
        <w:t xml:space="preserve">        'operation': record['pending_operation'],</w:t>
        <w:br/>
        <w:t xml:space="preserve">        'data': record,</w:t>
        <w:br/>
        <w:t xml:space="preserve">      });</w:t>
        <w:br/>
        <w:t xml:space="preserve">    }</w:t>
        <w:br/>
        <w:t xml:space="preserve">  }</w:t>
        <w:br/>
        <w:t xml:space="preserve">  </w:t>
        <w:br/>
        <w:t xml:space="preserve">  return pendingRecords;</w:t>
        <w:br/>
        <w:t>}</w:t>
      </w:r>
    </w:p>
    <w:p>
      <w:pPr>
        <w:pStyle w:val="Heading4"/>
      </w:pPr>
      <w:r>
        <w:t>Marcar como Sincronizado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Future&lt;void&gt; markAnimalAsSynced(int tempId, int realId) async {</w:t>
        <w:br/>
        <w:t xml:space="preserve">  final db = await database;</w:t>
        <w:br/>
        <w:t xml:space="preserve">  </w:t>
        <w:br/>
        <w:t xml:space="preserve">  await db.update(</w:t>
        <w:br/>
        <w:t xml:space="preserve">    'animales',</w:t>
        <w:br/>
        <w:t xml:space="preserve">    {</w:t>
        <w:br/>
        <w:t xml:space="preserve">      'id_animal': realId,</w:t>
        <w:br/>
        <w:t xml:space="preserve">      'synced': 1,</w:t>
        <w:br/>
        <w:t xml:space="preserve">      'is_pending': 0,</w:t>
        <w:br/>
        <w:t xml:space="preserve">      'pending_operation': null,</w:t>
        <w:br/>
        <w:t xml:space="preserve">      'modifiedOffline': 0,</w:t>
        <w:br/>
        <w:t xml:space="preserve">    },</w:t>
        <w:br/>
        <w:t xml:space="preserve">    where: 'id_animal = ?',</w:t>
        <w:br/>
        <w:t xml:space="preserve">    whereArgs: [tempId],</w:t>
        <w:br/>
        <w:t xml:space="preserve">  );</w:t>
        <w:br/>
        <w:t>}</w:t>
      </w:r>
    </w:p>
    <w:p>
      <w:pPr>
        <w:pStyle w:val="Heading2"/>
      </w:pPr>
      <w:r>
        <w:t>Optimizaciones de Performance</w:t>
      </w:r>
    </w:p>
    <w:p>
      <w:pPr>
        <w:pStyle w:val="Heading3"/>
      </w:pPr>
      <w:r>
        <w:t>Índices</w:t>
      </w:r>
    </w:p>
    <w:p>
      <w:pPr>
        <w:pStyle w:val="IntenseQuote"/>
      </w:pPr>
      <w:r>
        <w:t>Código (sql):</w:t>
      </w:r>
    </w:p>
    <w:p>
      <w:r>
        <w:rPr>
          <w:rFonts w:ascii="Courier New" w:hAnsi="Courier New"/>
          <w:color w:val="00008B"/>
          <w:sz w:val="18"/>
        </w:rPr>
        <w:t>-- Índices para mejorar rendimiento de consultas</w:t>
        <w:br/>
        <w:t>CREATE INDEX idx_animales_rebano ON animales(id_rebano);</w:t>
        <w:br/>
        <w:t>CREATE INDEX idx_animales_pending ON animales(is_pending);</w:t>
        <w:br/>
        <w:t>CREATE INDEX idx_animales_synced ON animales(synced);</w:t>
        <w:br/>
        <w:t>CREATE INDEX idx_personal_finca ON personal_finca(id_finca);</w:t>
        <w:br/>
        <w:t>CREATE INDEX idx_cambios_animal ON cambios_animal(cambios_etapa_anid);</w:t>
      </w:r>
    </w:p>
    <w:p>
      <w:pPr>
        <w:pStyle w:val="Heading3"/>
      </w:pPr>
      <w:r>
        <w:t>Consultas Optimizadas</w:t>
      </w:r>
    </w:p>
    <w:p>
      <w:pPr>
        <w:pStyle w:val="Heading4"/>
      </w:pPr>
      <w:r>
        <w:t>Joins Eficientes</w:t>
      </w:r>
    </w:p>
    <w:p>
      <w:pPr>
        <w:pStyle w:val="IntenseQuote"/>
      </w:pPr>
      <w:r>
        <w:t>Código (sql):</w:t>
      </w:r>
    </w:p>
    <w:p>
      <w:r>
        <w:rPr>
          <w:rFonts w:ascii="Courier New" w:hAnsi="Courier New"/>
          <w:color w:val="00008B"/>
          <w:sz w:val="18"/>
        </w:rPr>
        <w:t>-- Consulta optimizada de animales con información de rebaño</w:t>
        <w:br/>
        <w:t xml:space="preserve">SELECT </w:t>
        <w:br/>
        <w:t xml:space="preserve">    a.id_animal,</w:t>
        <w:br/>
        <w:t xml:space="preserve">    a.nombre,</w:t>
        <w:br/>
        <w:t xml:space="preserve">    a.codigo_animal,</w:t>
        <w:br/>
        <w:t xml:space="preserve">    r.nombre as rebano_nombre,</w:t>
        <w:br/>
        <w:t xml:space="preserve">    cr.nombre as raza_nombre</w:t>
        <w:br/>
        <w:t>FROM animales a</w:t>
        <w:br/>
        <w:t>JOIN rebanos r ON a.id_rebano = r.id_rebano</w:t>
        <w:br/>
        <w:t>JOIN composicion_raza cr ON a.fk_composicion_raza = cr.id_composicion</w:t>
        <w:br/>
        <w:t>WHERE a.is_pending = 0</w:t>
        <w:br/>
        <w:t>ORDER BY a.nombre;</w:t>
      </w:r>
    </w:p>
    <w:p>
      <w:pPr>
        <w:pStyle w:val="Heading4"/>
      </w:pPr>
      <w:r>
        <w:t>Paginación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Future&lt;List&lt;Animal&gt;&gt; getAnimalesPaginated({</w:t>
        <w:br/>
        <w:t xml:space="preserve">  int offset = 0,</w:t>
        <w:br/>
        <w:t xml:space="preserve">  int limit = 50,</w:t>
        <w:br/>
        <w:t>}) async {</w:t>
        <w:br/>
        <w:t xml:space="preserve">  final db = await database;</w:t>
        <w:br/>
        <w:t xml:space="preserve">  </w:t>
        <w:br/>
        <w:t xml:space="preserve">  final maps = await db.query(</w:t>
        <w:br/>
        <w:t xml:space="preserve">    'animales',</w:t>
        <w:br/>
        <w:t xml:space="preserve">    limit: limit,</w:t>
        <w:br/>
        <w:t xml:space="preserve">    offset: offset,</w:t>
        <w:br/>
        <w:t xml:space="preserve">    orderBy: 'nombre ASC',</w:t>
        <w:br/>
        <w:t xml:space="preserve">  );</w:t>
        <w:br/>
        <w:t xml:space="preserve">  </w:t>
        <w:br/>
        <w:t xml:space="preserve">  return maps.map((map) =&gt; Animal.fromJson(map)).toList();</w:t>
        <w:br/>
        <w:t>}</w:t>
      </w:r>
    </w:p>
    <w:p>
      <w:pPr>
        <w:pStyle w:val="Heading2"/>
      </w:pPr>
      <w:r>
        <w:t>Backup y Recuperación</w:t>
      </w:r>
    </w:p>
    <w:p>
      <w:pPr>
        <w:pStyle w:val="Heading3"/>
      </w:pPr>
      <w:r>
        <w:t>Estrategia de Backup</w:t>
      </w:r>
    </w:p>
    <w:p>
      <w:pPr>
        <w:pStyle w:val="ListNumber"/>
      </w:pPr>
      <w:r>
        <w:t>**Backup Automático**: Los datos están respaldados en el servidor</w:t>
      </w:r>
    </w:p>
    <w:p>
      <w:pPr>
        <w:pStyle w:val="ListNumber"/>
      </w:pPr>
      <w:r>
        <w:t>**Cache Local**: SQLite mantiene copia de todos los datos</w:t>
      </w:r>
    </w:p>
    <w:p>
      <w:pPr>
        <w:pStyle w:val="ListNumber"/>
      </w:pPr>
      <w:r>
        <w:t>**Sincronización**: Recuperación automática desde servidor</w:t>
      </w:r>
    </w:p>
    <w:p>
      <w:pPr>
        <w:pStyle w:val="Heading3"/>
      </w:pPr>
      <w:r>
        <w:t>Recuperación de Datos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Future&lt;void&gt; clearAndResyncDatabase() async {</w:t>
        <w:br/>
        <w:t xml:space="preserve">  final db = await database;</w:t>
        <w:br/>
        <w:t xml:space="preserve">  </w:t>
        <w:br/>
        <w:t xml:space="preserve">  // Eliminar solo datos sincronizados (preservar offline)</w:t>
        <w:br/>
        <w:t xml:space="preserve">  await db.delete('animales', where: 'modifiedOffline = ? OR modifiedOffline IS NULL', whereArgs: [0]);</w:t>
        <w:br/>
        <w:t xml:space="preserve">  await db.delete('rebanos', where: 'modifiedOffline = ? OR modifiedOffline IS NULL', whereArgs: [0]);</w:t>
        <w:br/>
        <w:t xml:space="preserve">  </w:t>
        <w:br/>
        <w:t xml:space="preserve">  // Marcar para re-sincronización</w:t>
        <w:br/>
        <w:t xml:space="preserve">  await SyncService.syncData();</w:t>
        <w:br/>
        <w:t>}</w:t>
      </w:r>
    </w:p>
    <w:p>
      <w:pPr>
        <w:pStyle w:val="Heading2"/>
      </w:pPr>
      <w:r>
        <w:t>Monitoreo y Debugging</w:t>
      </w:r>
    </w:p>
    <w:p>
      <w:pPr>
        <w:pStyle w:val="Heading3"/>
      </w:pPr>
      <w:r>
        <w:t>Logging de Operaciones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Future&lt;void&gt; _logDatabaseOperation(String operation, String table, [dynamic data]) async {</w:t>
        <w:br/>
        <w:t xml:space="preserve">  LoggingService.debug(</w:t>
        <w:br/>
        <w:t xml:space="preserve">    'DB Operation: $operation on $table${data != null ? ' - Data: $data' : ''}',</w:t>
        <w:br/>
        <w:t xml:space="preserve">    'DatabaseService'</w:t>
        <w:br/>
        <w:t xml:space="preserve">  );</w:t>
        <w:br/>
        <w:t>}</w:t>
      </w:r>
    </w:p>
    <w:p>
      <w:pPr>
        <w:pStyle w:val="Heading3"/>
      </w:pPr>
      <w:r>
        <w:t>Verificación de Integridad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Future&lt;bool&gt; verifyDatabaseIntegrity() async {</w:t>
        <w:br/>
        <w:t xml:space="preserve">  final db = await database;</w:t>
        <w:br/>
        <w:t xml:space="preserve">  </w:t>
        <w:br/>
        <w:t xml:space="preserve">  try {</w:t>
        <w:br/>
        <w:t xml:space="preserve">    final result = await db.rawQuery('PRAGMA integrity_check');</w:t>
        <w:br/>
        <w:t xml:space="preserve">    return result.first['integrity_check'] == 'ok';</w:t>
        <w:br/>
        <w:t xml:space="preserve">  } catch (e) {</w:t>
        <w:br/>
        <w:t xml:space="preserve">    LoggingService.error('Database integrity check failed', 'DatabaseService', e);</w:t>
        <w:br/>
        <w:t xml:space="preserve">    return false;</w:t>
        <w:br/>
        <w:t xml:space="preserve">  }</w:t>
        <w:br/>
        <w:t>}</w:t>
      </w:r>
    </w:p>
    <w:p>
      <w:r>
        <w:t>---</w:t>
      </w:r>
    </w:p>
    <w:p>
      <w:r/>
      <w:r>
        <w:rPr>
          <w:i/>
        </w:rPr>
        <w:t>Siguiente: [API y Servicios](./api-servicios.md)</w:t>
      </w:r>
      <w:r/>
    </w:p>
    <w:p>
      <w:r>
        <w:br w:type="page"/>
      </w:r>
    </w:p>
    <w:p>
      <w:pPr>
        <w:pStyle w:val="Heading1"/>
      </w:pPr>
      <w:r>
        <w:t>API y Servicios</w:t>
      </w:r>
    </w:p>
    <w:p>
      <w:pPr>
        <w:pStyle w:val="Heading2"/>
      </w:pPr>
      <w:r>
        <w:t>Visión General</w:t>
      </w:r>
    </w:p>
    <w:p>
      <w:r>
        <w:t>GanaderaSoft se comunica con un backend REST API para sincronización de datos y operaciones en línea. La aplicación está diseñada para funcionar completamente offline, utilizando la API solo para sincronización cuando hay conectividad disponible.</w:t>
      </w:r>
    </w:p>
    <w:p>
      <w:pPr>
        <w:pStyle w:val="Heading2"/>
      </w:pPr>
      <w:r>
        <w:t>Configuración de API</w:t>
      </w:r>
    </w:p>
    <w:p>
      <w:pPr>
        <w:pStyle w:val="Heading3"/>
      </w:pPr>
      <w:r>
        <w:t>Endpoint Base</w:t>
      </w:r>
    </w:p>
    <w:p>
      <w:r/>
      <w:r>
        <w:rPr>
          <w:b/>
        </w:rPr>
        <w:t>Servidor</w:t>
      </w:r>
      <w:r>
        <w:t xml:space="preserve">: </w:t>
      </w:r>
      <w:r>
        <w:rPr>
          <w:rFonts w:ascii="Courier New" w:hAnsi="Courier New"/>
          <w:color w:val="DC143C"/>
        </w:rPr>
        <w:t>http://52.53.127.245:8000</w:t>
      </w:r>
      <w:r>
        <w:t xml:space="preserve">  </w:t>
      </w:r>
    </w:p>
    <w:p>
      <w:r/>
      <w:r>
        <w:rPr>
          <w:b/>
        </w:rPr>
        <w:t>API Base</w:t>
      </w:r>
      <w:r>
        <w:t xml:space="preserve">: </w:t>
      </w:r>
      <w:r>
        <w:rPr>
          <w:rFonts w:ascii="Courier New" w:hAnsi="Courier New"/>
          <w:color w:val="DC143C"/>
        </w:rPr>
        <w:t>http://52.53.127.245:8000/api</w:t>
      </w:r>
      <w:r/>
    </w:p>
    <w:p>
      <w:pPr>
        <w:pStyle w:val="Heading3"/>
      </w:pPr>
      <w:r>
        <w:t>Configuración</w:t>
      </w:r>
    </w:p>
    <w:p>
      <w:r/>
      <w:r>
        <w:rPr>
          <w:b/>
        </w:rPr>
        <w:t>Ubicación</w:t>
      </w:r>
      <w:r>
        <w:t xml:space="preserve">: </w:t>
      </w:r>
      <w:r>
        <w:rPr>
          <w:rFonts w:ascii="Courier New" w:hAnsi="Courier New"/>
          <w:color w:val="DC143C"/>
        </w:rPr>
        <w:t>lib/config/app_config.dart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AppConfig {</w:t>
        <w:br/>
        <w:t xml:space="preserve">  static const String _baseUrl = 'http://52.53.127.245:8000';</w:t>
        <w:br/>
        <w:t xml:space="preserve">  </w:t>
        <w:br/>
        <w:t xml:space="preserve">  static String get baseUrl =&gt; _baseUrl;</w:t>
        <w:br/>
        <w:t xml:space="preserve">  static String get apiUrl =&gt; '$_baseUrl/api';</w:t>
        <w:br/>
        <w:t xml:space="preserve">  </w:t>
        <w:br/>
        <w:t xml:space="preserve">  // Endpoints principales</w:t>
        <w:br/>
        <w:t xml:space="preserve">  static String get loginUrl =&gt; '$apiUrl/auth/login';</w:t>
        <w:br/>
        <w:t xml:space="preserve">  static String get logoutUrl =&gt; '$apiUrl/auth/logout';</w:t>
        <w:br/>
        <w:t xml:space="preserve">  static String get profileUrl =&gt; '$apiUrl/profile';</w:t>
        <w:br/>
        <w:t xml:space="preserve">  // ... más endpoints</w:t>
        <w:br/>
        <w:t>}</w:t>
      </w:r>
    </w:p>
    <w:p>
      <w:pPr>
        <w:pStyle w:val="Heading2"/>
      </w:pPr>
      <w:r>
        <w:t>Arquitectura de Servicios</w:t>
      </w:r>
    </w:p>
    <w:p>
      <w:pPr>
        <w:pStyle w:val="IntenseQuote"/>
      </w:pPr>
      <w:r>
        <w:t>Diagrama #1: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TB</w:t>
        <w:br/>
        <w:t xml:space="preserve">    subgraph "Servicios de Red"</w:t>
        <w:br/>
        <w:t xml:space="preserve">        AS[Auth Service]</w:t>
        <w:br/>
        <w:t xml:space="preserve">        CS[Configuration Service]</w:t>
        <w:br/>
        <w:t xml:space="preserve">        CNS[Connectivity Service]</w:t>
        <w:br/>
        <w:t xml:space="preserve">    end</w:t>
        <w:br/>
        <w:t xml:space="preserve">    </w:t>
        <w:br/>
        <w:t xml:space="preserve">    subgraph "Servicios Locales"</w:t>
        <w:br/>
        <w:t xml:space="preserve">        DS[Database Service]</w:t>
        <w:br/>
        <w:t xml:space="preserve">        SS[Sync Service]</w:t>
        <w:br/>
        <w:t xml:space="preserve">        LS[Logging Service]</w:t>
        <w:br/>
        <w:t xml:space="preserve">    end</w:t>
        <w:br/>
        <w:t xml:space="preserve">    </w:t>
        <w:br/>
        <w:t xml:space="preserve">    subgraph "Gestión de Estado"</w:t>
        <w:br/>
        <w:t xml:space="preserve">        OM[Offline Manager]</w:t>
        <w:br/>
        <w:t xml:space="preserve">        PSM[Pending Sync Manager]</w:t>
        <w:br/>
        <w:t xml:space="preserve">    end</w:t>
        <w:br/>
        <w:t xml:space="preserve">    </w:t>
        <w:br/>
        <w:t xml:space="preserve">    AS --&gt; API[REST API]</w:t>
        <w:br/>
        <w:t xml:space="preserve">    CS --&gt; API</w:t>
        <w:br/>
        <w:t xml:space="preserve">    CNS --&gt; NET[Network]</w:t>
        <w:br/>
        <w:t xml:space="preserve">    </w:t>
        <w:br/>
        <w:t xml:space="preserve">    AS --&gt; DS</w:t>
        <w:br/>
        <w:t xml:space="preserve">    CS --&gt; DS</w:t>
        <w:br/>
        <w:t xml:space="preserve">    SS --&gt; DS</w:t>
        <w:br/>
        <w:t xml:space="preserve">    SS --&gt; API</w:t>
        <w:br/>
        <w:t xml:space="preserve">    </w:t>
        <w:br/>
        <w:t xml:space="preserve">    OM --&gt; CNS</w:t>
        <w:br/>
        <w:t xml:space="preserve">    PSM --&gt; SS</w:t>
        <w:br/>
        <w:t xml:space="preserve">    </w:t>
        <w:br/>
        <w:t xml:space="preserve">    style API fill:#ffebee</w:t>
        <w:br/>
        <w:t xml:space="preserve">    style NET fill:#e8f5e8</w:t>
        <w:br/>
        <w:t xml:space="preserve">    style DS fill:#fff3e0</w:t>
      </w:r>
    </w:p>
    <w:p/>
    <w:p>
      <w:pPr>
        <w:pStyle w:val="Heading2"/>
      </w:pPr>
      <w:r>
        <w:t>Endpoints de API</w:t>
      </w:r>
    </w:p>
    <w:p>
      <w:pPr>
        <w:pStyle w:val="Heading3"/>
      </w:pPr>
      <w:r>
        <w:t>Autenticación</w:t>
      </w:r>
    </w:p>
    <w:p>
      <w:pPr>
        <w:pStyle w:val="Heading4"/>
      </w:pPr>
      <w:r>
        <w:t>Login</w:t>
      </w:r>
    </w:p>
    <w:p>
      <w:pPr>
        <w:pStyle w:val="ListBullet"/>
      </w:pPr>
      <w:r>
        <w:t>**URL**: `POST /api/auth/login`</w:t>
      </w:r>
    </w:p>
    <w:p>
      <w:pPr>
        <w:pStyle w:val="ListBullet"/>
      </w:pPr>
      <w:r>
        <w:t>**Descripción**: Autenticación de usuario</w:t>
      </w:r>
    </w:p>
    <w:p>
      <w:pPr>
        <w:pStyle w:val="ListBullet"/>
      </w:pPr>
      <w:r>
        <w:t>**Request Body**: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"email": "usuario@ejemplo.com",</w:t>
        <w:br/>
        <w:t xml:space="preserve">  "password": "contraseña"</w:t>
        <w:br/>
        <w:t>}</w:t>
      </w:r>
    </w:p>
    <w:p>
      <w:pPr>
        <w:pStyle w:val="ListBullet"/>
      </w:pPr>
      <w:r>
        <w:t>**Response**: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"success": true,</w:t>
        <w:br/>
        <w:t xml:space="preserve">  "token": "jwt_token_here",</w:t>
        <w:br/>
        <w:t xml:space="preserve">  "user": {</w:t>
        <w:br/>
        <w:t xml:space="preserve">    "id": 1,</w:t>
        <w:br/>
        <w:t xml:space="preserve">    "name": "Juan Pérez",</w:t>
        <w:br/>
        <w:t xml:space="preserve">    "email": "usuario@ejemplo.com",</w:t>
        <w:br/>
        <w:t xml:space="preserve">    "type_user": "Propietario"</w:t>
        <w:br/>
        <w:t xml:space="preserve">  }</w:t>
        <w:br/>
        <w:t>}</w:t>
      </w:r>
    </w:p>
    <w:p>
      <w:pPr>
        <w:pStyle w:val="Heading4"/>
      </w:pPr>
      <w:r>
        <w:t>Logout</w:t>
      </w:r>
    </w:p>
    <w:p>
      <w:pPr>
        <w:pStyle w:val="ListBullet"/>
      </w:pPr>
      <w:r>
        <w:t>**URL**: `POST /api/auth/logout`</w:t>
      </w:r>
    </w:p>
    <w:p>
      <w:pPr>
        <w:pStyle w:val="ListBullet"/>
      </w:pPr>
      <w:r>
        <w:t>**Headers**: `Authorization: Bearer {token}`</w:t>
      </w:r>
    </w:p>
    <w:p>
      <w:pPr>
        <w:pStyle w:val="ListBullet"/>
      </w:pPr>
      <w:r>
        <w:t>**Response**: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"message": "Logout successful"</w:t>
        <w:br/>
        <w:t>}</w:t>
      </w:r>
    </w:p>
    <w:p>
      <w:pPr>
        <w:pStyle w:val="Heading4"/>
      </w:pPr>
      <w:r>
        <w:t>Perfil</w:t>
      </w:r>
    </w:p>
    <w:p>
      <w:pPr>
        <w:pStyle w:val="ListBullet"/>
      </w:pPr>
      <w:r>
        <w:t>**URL**: `GET /api/profile`</w:t>
      </w:r>
    </w:p>
    <w:p>
      <w:pPr>
        <w:pStyle w:val="ListBullet"/>
      </w:pPr>
      <w:r>
        <w:t>**Headers**: `Authorization: Bearer {token}`</w:t>
      </w:r>
    </w:p>
    <w:p>
      <w:pPr>
        <w:pStyle w:val="ListBullet"/>
      </w:pPr>
      <w:r>
        <w:t>**Response**: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"user": {</w:t>
        <w:br/>
        <w:t xml:space="preserve">    "id": 1,</w:t>
        <w:br/>
        <w:t xml:space="preserve">    "name": "Juan Pérez",</w:t>
        <w:br/>
        <w:t xml:space="preserve">    "email": "usuario@ejemplo.com",</w:t>
        <w:br/>
        <w:t xml:space="preserve">    "type_user": "Propietario",</w:t>
        <w:br/>
        <w:t xml:space="preserve">    "image": "url_imagen"</w:t>
        <w:br/>
        <w:t xml:space="preserve">  }</w:t>
        <w:br/>
        <w:t>}</w:t>
      </w:r>
    </w:p>
    <w:p>
      <w:pPr>
        <w:pStyle w:val="Heading3"/>
      </w:pPr>
      <w:r>
        <w:t>Gestión de Fincas</w:t>
      </w:r>
    </w:p>
    <w:p>
      <w:pPr>
        <w:pStyle w:val="Heading4"/>
      </w:pPr>
      <w:r>
        <w:t>Listar Fincas</w:t>
      </w:r>
    </w:p>
    <w:p>
      <w:pPr>
        <w:pStyle w:val="ListBullet"/>
      </w:pPr>
      <w:r>
        <w:t>**URL**: `GET /api/fincas`</w:t>
      </w:r>
    </w:p>
    <w:p>
      <w:pPr>
        <w:pStyle w:val="ListBullet"/>
      </w:pPr>
      <w:r>
        <w:t>**Headers**: `Authorization: Bearer {token}`</w:t>
      </w:r>
    </w:p>
    <w:p>
      <w:pPr>
        <w:pStyle w:val="ListBullet"/>
      </w:pPr>
      <w:r>
        <w:t>**Response**: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"data": [</w:t>
        <w:br/>
        <w:t xml:space="preserve">    {</w:t>
        <w:br/>
        <w:t xml:space="preserve">      "id_finca": 1,</w:t>
        <w:br/>
        <w:t xml:space="preserve">      "id_propietario": 1,</w:t>
        <w:br/>
        <w:t xml:space="preserve">      "nombre": "Finca El Porvenir",</w:t>
        <w:br/>
        <w:t xml:space="preserve">      "explotacion_tipo": "Lechera",</w:t>
        <w:br/>
        <w:t xml:space="preserve">      "created_at": "2024-01-01T00:00:00Z",</w:t>
        <w:br/>
        <w:t xml:space="preserve">      "updated_at": "2024-01-01T00:00:00Z"</w:t>
        <w:br/>
        <w:t xml:space="preserve">    }</w:t>
        <w:br/>
        <w:t xml:space="preserve">  ]</w:t>
        <w:br/>
        <w:t>}</w:t>
      </w:r>
    </w:p>
    <w:p>
      <w:pPr>
        <w:pStyle w:val="Heading3"/>
      </w:pPr>
      <w:r>
        <w:t>Gestión de Animales</w:t>
      </w:r>
    </w:p>
    <w:p>
      <w:pPr>
        <w:pStyle w:val="Heading4"/>
      </w:pPr>
      <w:r>
        <w:t>Listar Animales</w:t>
      </w:r>
    </w:p>
    <w:p>
      <w:pPr>
        <w:pStyle w:val="ListBullet"/>
      </w:pPr>
      <w:r>
        <w:t>**URL**: `GET /api/animales`</w:t>
      </w:r>
    </w:p>
    <w:p>
      <w:pPr>
        <w:pStyle w:val="ListBullet"/>
      </w:pPr>
      <w:r>
        <w:t>**Query Parameters**:</w:t>
      </w:r>
    </w:p>
    <w:p>
      <w:pPr>
        <w:pStyle w:val="ListBullet"/>
      </w:pPr>
      <w:r>
        <w:t>`id_finca`: ID de la finca (opcional)</w:t>
      </w:r>
    </w:p>
    <w:p>
      <w:pPr>
        <w:pStyle w:val="ListBullet"/>
      </w:pPr>
      <w:r>
        <w:t>`id_rebano`: ID del rebaño (opcional)</w:t>
      </w:r>
    </w:p>
    <w:p>
      <w:pPr>
        <w:pStyle w:val="ListBullet"/>
      </w:pPr>
      <w:r>
        <w:t>**Headers**: `Authorization: Bearer {token}`</w:t>
      </w:r>
    </w:p>
    <w:p>
      <w:pPr>
        <w:pStyle w:val="ListBullet"/>
      </w:pPr>
      <w:r>
        <w:t>**Response**: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"data": [</w:t>
        <w:br/>
        <w:t xml:space="preserve">    {</w:t>
        <w:br/>
        <w:t xml:space="preserve">      "id_animal": 1,</w:t>
        <w:br/>
        <w:t xml:space="preserve">      "id_rebano": 1,</w:t>
        <w:br/>
        <w:t xml:space="preserve">      "nombre": "Vaca Luna",</w:t>
        <w:br/>
        <w:t xml:space="preserve">      "codigo_animal": "VL001",</w:t>
        <w:br/>
        <w:t xml:space="preserve">      "sexo": "F",</w:t>
        <w:br/>
        <w:t xml:space="preserve">      "fecha_nacimiento": "2022-01-15",</w:t>
        <w:br/>
        <w:t xml:space="preserve">      "procedencia": "Interna",</w:t>
        <w:br/>
        <w:t xml:space="preserve">      "fk_composicion_raza": 1,</w:t>
        <w:br/>
        <w:t xml:space="preserve">      "estado_id": 1,</w:t>
        <w:br/>
        <w:t xml:space="preserve">      "etapa_id": 2,</w:t>
        <w:br/>
        <w:t xml:space="preserve">      "created_at": "2024-01-01T00:00:00Z",</w:t>
        <w:br/>
        <w:t xml:space="preserve">      "updated_at": "2024-01-01T00:00:00Z"</w:t>
        <w:br/>
        <w:t xml:space="preserve">    }</w:t>
        <w:br/>
        <w:t xml:space="preserve">  ]</w:t>
        <w:br/>
        <w:t>}</w:t>
      </w:r>
    </w:p>
    <w:p>
      <w:pPr>
        <w:pStyle w:val="Heading4"/>
      </w:pPr>
      <w:r>
        <w:t>Crear Animal</w:t>
      </w:r>
    </w:p>
    <w:p>
      <w:pPr>
        <w:pStyle w:val="ListBullet"/>
      </w:pPr>
      <w:r>
        <w:t>**URL**: `POST /api/animales`</w:t>
      </w:r>
    </w:p>
    <w:p>
      <w:pPr>
        <w:pStyle w:val="ListBullet"/>
      </w:pPr>
      <w:r>
        <w:t>**Headers**: `Authorization: Bearer {token}`</w:t>
      </w:r>
    </w:p>
    <w:p>
      <w:pPr>
        <w:pStyle w:val="ListBullet"/>
      </w:pPr>
      <w:r>
        <w:t>**Request Body**: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"id_rebano": 1,</w:t>
        <w:br/>
        <w:t xml:space="preserve">  "nombre": "Vaca Nueva",</w:t>
        <w:br/>
        <w:t xml:space="preserve">  "codigo_animal": "VN001",</w:t>
        <w:br/>
        <w:t xml:space="preserve">  "sexo": "F",</w:t>
        <w:br/>
        <w:t xml:space="preserve">  "fecha_nacimiento": "2024-01-01",</w:t>
        <w:br/>
        <w:t xml:space="preserve">  "procedencia": "Externa",</w:t>
        <w:br/>
        <w:t xml:space="preserve">  "fk_composicion_raza": 1,</w:t>
        <w:br/>
        <w:t xml:space="preserve">  "estado_id": 1,</w:t>
        <w:br/>
        <w:t xml:space="preserve">  "etapa_id": 1</w:t>
        <w:br/>
        <w:t>}</w:t>
      </w:r>
    </w:p>
    <w:p>
      <w:pPr>
        <w:pStyle w:val="Heading4"/>
      </w:pPr>
      <w:r>
        <w:t>Actualizar Animal</w:t>
      </w:r>
    </w:p>
    <w:p>
      <w:pPr>
        <w:pStyle w:val="ListBullet"/>
      </w:pPr>
      <w:r>
        <w:t>**URL**: `PUT /api/animales/{id}`</w:t>
      </w:r>
    </w:p>
    <w:p>
      <w:pPr>
        <w:pStyle w:val="ListBullet"/>
      </w:pPr>
      <w:r>
        <w:t>**Headers**: `Authorization: Bearer {token}`</w:t>
      </w:r>
    </w:p>
    <w:p>
      <w:pPr>
        <w:pStyle w:val="ListBullet"/>
      </w:pPr>
      <w:r>
        <w:t>**Request Body**: Igual al crear animal</w:t>
      </w:r>
    </w:p>
    <w:p>
      <w:pPr>
        <w:pStyle w:val="Heading3"/>
      </w:pPr>
      <w:r>
        <w:t>Gestión de Rebaños</w:t>
      </w:r>
    </w:p>
    <w:p>
      <w:pPr>
        <w:pStyle w:val="Heading4"/>
      </w:pPr>
      <w:r>
        <w:t>Listar Rebaños</w:t>
      </w:r>
    </w:p>
    <w:p>
      <w:pPr>
        <w:pStyle w:val="ListBullet"/>
      </w:pPr>
      <w:r>
        <w:t>**URL**: `GET /api/rebanos`</w:t>
      </w:r>
    </w:p>
    <w:p>
      <w:pPr>
        <w:pStyle w:val="ListBullet"/>
      </w:pPr>
      <w:r>
        <w:t>**Query Parameters**: `id_finca` (opcional)</w:t>
      </w:r>
    </w:p>
    <w:p>
      <w:pPr>
        <w:pStyle w:val="ListBullet"/>
      </w:pPr>
      <w:r>
        <w:t>**Headers**: `Authorization: Bearer {token}`</w:t>
      </w:r>
    </w:p>
    <w:p>
      <w:pPr>
        <w:pStyle w:val="Heading4"/>
      </w:pPr>
      <w:r>
        <w:t>Crear Rebaño</w:t>
      </w:r>
    </w:p>
    <w:p>
      <w:pPr>
        <w:pStyle w:val="ListBullet"/>
      </w:pPr>
      <w:r>
        <w:t>**URL**: `POST /api/rebanos`</w:t>
      </w:r>
    </w:p>
    <w:p>
      <w:pPr>
        <w:pStyle w:val="ListBullet"/>
      </w:pPr>
      <w:r>
        <w:t>**Headers**: `Authorization: Bearer {token}`</w:t>
      </w:r>
    </w:p>
    <w:p>
      <w:pPr>
        <w:pStyle w:val="ListBullet"/>
      </w:pPr>
      <w:r>
        <w:t>**Request Body**: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"id_finca": 1,</w:t>
        <w:br/>
        <w:t xml:space="preserve">  "nombre": "Rebaño Lechero",</w:t>
        <w:br/>
        <w:t xml:space="preserve">  "proposito": "Producción de leche"</w:t>
        <w:br/>
        <w:t>}</w:t>
      </w:r>
    </w:p>
    <w:p>
      <w:pPr>
        <w:pStyle w:val="Heading3"/>
      </w:pPr>
      <w:r>
        <w:t>Personal de Finca</w:t>
      </w:r>
    </w:p>
    <w:p>
      <w:pPr>
        <w:pStyle w:val="Heading4"/>
      </w:pPr>
      <w:r>
        <w:t>Listar Personal</w:t>
      </w:r>
    </w:p>
    <w:p>
      <w:pPr>
        <w:pStyle w:val="ListBullet"/>
      </w:pPr>
      <w:r>
        <w:t>**URL**: `GET /api/personal-finca`</w:t>
      </w:r>
    </w:p>
    <w:p>
      <w:pPr>
        <w:pStyle w:val="ListBullet"/>
      </w:pPr>
      <w:r>
        <w:t>**Query Parameters**: `id_finca` (opcional)</w:t>
      </w:r>
    </w:p>
    <w:p>
      <w:pPr>
        <w:pStyle w:val="Heading4"/>
      </w:pPr>
      <w:r>
        <w:t>Crear Personal</w:t>
      </w:r>
    </w:p>
    <w:p>
      <w:pPr>
        <w:pStyle w:val="ListBullet"/>
      </w:pPr>
      <w:r>
        <w:t>**URL**: `POST /api/personal-finca`</w:t>
      </w:r>
    </w:p>
    <w:p>
      <w:pPr>
        <w:pStyle w:val="ListBullet"/>
      </w:pPr>
      <w:r>
        <w:t>**Request Body**: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"id_finca": 1,</w:t>
        <w:br/>
        <w:t xml:space="preserve">  "cedula": 12345678,</w:t>
        <w:br/>
        <w:t xml:space="preserve">  "nombre": "Juan",</w:t>
        <w:br/>
        <w:t xml:space="preserve">  "apellido": "Trabajador",</w:t>
        <w:br/>
        <w:t xml:space="preserve">  "telefono": "3001234567",</w:t>
        <w:br/>
        <w:t xml:space="preserve">  "correo": "juan@finca.com",</w:t>
        <w:br/>
        <w:t xml:space="preserve">  "tipo_trabajador": "Operario"</w:t>
        <w:br/>
        <w:t>}</w:t>
      </w:r>
    </w:p>
    <w:p>
      <w:pPr>
        <w:pStyle w:val="Heading3"/>
      </w:pPr>
      <w:r>
        <w:t>Registros de Gestión</w:t>
      </w:r>
    </w:p>
    <w:p>
      <w:pPr>
        <w:pStyle w:val="Heading4"/>
      </w:pPr>
      <w:r>
        <w:t>Cambios de Animal</w:t>
      </w:r>
    </w:p>
    <w:p>
      <w:pPr>
        <w:pStyle w:val="ListBullet"/>
      </w:pPr>
      <w:r>
        <w:t>**URL**: `GET /api/cambios-animal`</w:t>
      </w:r>
    </w:p>
    <w:p>
      <w:pPr>
        <w:pStyle w:val="ListBullet"/>
      </w:pPr>
      <w:r>
        <w:t>**URL**: `POST /api/cambios-animal`</w:t>
      </w:r>
    </w:p>
    <w:p>
      <w:pPr>
        <w:pStyle w:val="ListBullet"/>
      </w:pPr>
      <w:r>
        <w:t>**Request Body**: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"fecha_cambio": "2024-01-01",</w:t>
        <w:br/>
        <w:t xml:space="preserve">  "etapa_cambio": "Juvenil",</w:t>
        <w:br/>
        <w:t xml:space="preserve">  "peso": 150.5,</w:t>
        <w:br/>
        <w:t xml:space="preserve">  "altura": 80.0,</w:t>
        <w:br/>
        <w:t xml:space="preserve">  "comentario": "Cambio de etapa normal",</w:t>
        <w:br/>
        <w:t xml:space="preserve">  "cambios_etapa_anid": 1,</w:t>
        <w:br/>
        <w:t xml:space="preserve">  "cambios_etapa_etid": 2</w:t>
        <w:br/>
        <w:t>}</w:t>
      </w:r>
    </w:p>
    <w:p>
      <w:pPr>
        <w:pStyle w:val="Heading4"/>
      </w:pPr>
      <w:r>
        <w:t>Peso Corporal</w:t>
      </w:r>
    </w:p>
    <w:p>
      <w:pPr>
        <w:pStyle w:val="ListBullet"/>
      </w:pPr>
      <w:r>
        <w:t>**URL**: `GET /api/peso-corporal`</w:t>
      </w:r>
    </w:p>
    <w:p>
      <w:pPr>
        <w:pStyle w:val="ListBullet"/>
      </w:pPr>
      <w:r>
        <w:t>**URL**: `POST /api/peso-corporal`</w:t>
      </w:r>
    </w:p>
    <w:p>
      <w:pPr>
        <w:pStyle w:val="ListBullet"/>
      </w:pPr>
      <w:r>
        <w:t>**Request Body**: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"peso": 180.5,</w:t>
        <w:br/>
        <w:t xml:space="preserve">  "fecha_registro": "2024-01-01",</w:t>
        <w:br/>
        <w:t xml:space="preserve">  "comentario": "Peso mensual",</w:t>
        <w:br/>
        <w:t xml:space="preserve">  "peso_corporal_anid": 1</w:t>
        <w:br/>
        <w:t>}</w:t>
      </w:r>
    </w:p>
    <w:p>
      <w:pPr>
        <w:pStyle w:val="Heading4"/>
      </w:pPr>
      <w:r>
        <w:t>Lactancia</w:t>
      </w:r>
    </w:p>
    <w:p>
      <w:pPr>
        <w:pStyle w:val="ListBullet"/>
      </w:pPr>
      <w:r>
        <w:t>**URL**: `GET /api/lactancia`</w:t>
      </w:r>
    </w:p>
    <w:p>
      <w:pPr>
        <w:pStyle w:val="ListBullet"/>
      </w:pPr>
      <w:r>
        <w:t>**URL**: `POST /api/lactancia`</w:t>
      </w:r>
    </w:p>
    <w:p>
      <w:pPr>
        <w:pStyle w:val="ListBullet"/>
      </w:pPr>
      <w:r>
        <w:t>**Request Body**: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"lactancia_fecha_inicio": "2024-01-01",</w:t>
        <w:br/>
        <w:t xml:space="preserve">  "lactancia_fecha_fin": "2024-10-01",</w:t>
        <w:br/>
        <w:t xml:space="preserve">  "lactancia_secado": "Natural",</w:t>
        <w:br/>
        <w:t xml:space="preserve">  "lactancia_anid": 1</w:t>
        <w:br/>
        <w:t>}</w:t>
      </w:r>
    </w:p>
    <w:p>
      <w:pPr>
        <w:pStyle w:val="Heading4"/>
      </w:pPr>
      <w:r>
        <w:t>Registros de Leche</w:t>
      </w:r>
    </w:p>
    <w:p>
      <w:pPr>
        <w:pStyle w:val="ListBullet"/>
      </w:pPr>
      <w:r>
        <w:t>**URL**: `GET /api/leche`</w:t>
      </w:r>
    </w:p>
    <w:p>
      <w:pPr>
        <w:pStyle w:val="ListBullet"/>
      </w:pPr>
      <w:r>
        <w:t>**URL**: `POST /api/leche`</w:t>
      </w:r>
    </w:p>
    <w:p>
      <w:pPr>
        <w:pStyle w:val="ListBullet"/>
      </w:pPr>
      <w:r>
        <w:t>**Request Body**: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"fecha_ordeno": "2024-01-01",</w:t>
        <w:br/>
        <w:t xml:space="preserve">  "cantidad_litros": 25.5,</w:t>
        <w:br/>
        <w:t xml:space="preserve">  "observaciones": "Ordeño matutino",</w:t>
        <w:br/>
        <w:t xml:space="preserve">  "leche_anid": 1</w:t>
        <w:br/>
        <w:t>}</w:t>
      </w:r>
    </w:p>
    <w:p>
      <w:pPr>
        <w:pStyle w:val="Heading3"/>
      </w:pPr>
      <w:r>
        <w:t>Configuración del Sistema</w:t>
      </w:r>
    </w:p>
    <w:p>
      <w:pPr>
        <w:pStyle w:val="Heading4"/>
      </w:pPr>
      <w:r>
        <w:t>Composición Racial</w:t>
      </w:r>
    </w:p>
    <w:p>
      <w:pPr>
        <w:pStyle w:val="ListBullet"/>
      </w:pPr>
      <w:r>
        <w:t>**URL**: `GET /api/composicion-raza`</w:t>
      </w:r>
    </w:p>
    <w:p>
      <w:pPr>
        <w:pStyle w:val="ListBullet"/>
      </w:pPr>
      <w:r>
        <w:t>**Response**:</w:t>
      </w:r>
    </w:p>
    <w:p>
      <w:pPr>
        <w:pStyle w:val="IntenseQuote"/>
      </w:pPr>
      <w:r>
        <w:t>Código (json):</w:t>
      </w:r>
    </w:p>
    <w:p>
      <w:r>
        <w:rPr>
          <w:rFonts w:ascii="Courier New" w:hAnsi="Courier New"/>
          <w:color w:val="00008B"/>
          <w:sz w:val="18"/>
        </w:rPr>
        <w:t>{</w:t>
        <w:br/>
        <w:t xml:space="preserve">  "data": {</w:t>
        <w:br/>
        <w:t xml:space="preserve">    "data": [</w:t>
        <w:br/>
        <w:t xml:space="preserve">      {</w:t>
        <w:br/>
        <w:t xml:space="preserve">        "id_composicion": 1,</w:t>
        <w:br/>
        <w:t xml:space="preserve">        "nombre": "Holstein",</w:t>
        <w:br/>
        <w:t xml:space="preserve">        "siglas": "HOL",</w:t>
        <w:br/>
        <w:t xml:space="preserve">        "pelaje": "Negro y blanco",</w:t>
        <w:br/>
        <w:t xml:space="preserve">        "proposito": "Lechera",</w:t>
        <w:br/>
        <w:t xml:space="preserve">        "tipo_raza": "Pura",</w:t>
        <w:br/>
        <w:t xml:space="preserve">        "origen": "Holanda"</w:t>
        <w:br/>
        <w:t xml:space="preserve">      }</w:t>
        <w:br/>
        <w:t xml:space="preserve">    ]</w:t>
        <w:br/>
        <w:t xml:space="preserve">  }</w:t>
        <w:br/>
        <w:t>}</w:t>
      </w:r>
    </w:p>
    <w:p>
      <w:pPr>
        <w:pStyle w:val="Heading2"/>
      </w:pPr>
      <w:r>
        <w:t>Servicios de Conectividad</w:t>
      </w:r>
    </w:p>
    <w:p>
      <w:pPr>
        <w:pStyle w:val="Heading3"/>
      </w:pPr>
      <w:r>
        <w:t>ConnectivityService</w:t>
      </w:r>
    </w:p>
    <w:p>
      <w:r/>
      <w:r>
        <w:rPr>
          <w:b/>
        </w:rPr>
        <w:t>Ubicación</w:t>
      </w:r>
      <w:r>
        <w:t xml:space="preserve">: </w:t>
      </w:r>
      <w:r>
        <w:rPr>
          <w:rFonts w:ascii="Courier New" w:hAnsi="Courier New"/>
          <w:color w:val="DC143C"/>
        </w:rPr>
        <w:t>lib/services/connectivity_service.dart</w:t>
      </w:r>
      <w:r/>
    </w:p>
    <w:p>
      <w:pPr>
        <w:pStyle w:val="Heading4"/>
      </w:pPr>
      <w:r>
        <w:t>Verificación de Conectividad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ConnectivityService {</w:t>
        <w:br/>
        <w:t xml:space="preserve">  // Verifica conectividad de red y accesibilidad del servidor</w:t>
        <w:br/>
        <w:t xml:space="preserve">  static Future&lt;bool&gt; isConnected() async {</w:t>
        <w:br/>
        <w:t xml:space="preserve">    // 1. Verificar conectividad de red</w:t>
        <w:br/>
        <w:t xml:space="preserve">    final ConnectivityResult result = await _connectivity.checkConnectivity();</w:t>
        <w:br/>
        <w:t xml:space="preserve">    if (result == ConnectivityResult.none) return false;</w:t>
        <w:br/>
        <w:t xml:space="preserve">    </w:t>
        <w:br/>
        <w:t xml:space="preserve">    // 2. Verificar accesibilidad del servidor</w:t>
        <w:br/>
        <w:t xml:space="preserve">    return await _isServerReachable();</w:t>
        <w:br/>
        <w:t xml:space="preserve">  }</w:t>
        <w:br/>
        <w:t xml:space="preserve">  </w:t>
        <w:br/>
        <w:t xml:space="preserve">  // Stream de cambios de conectividad</w:t>
        <w:br/>
        <w:t xml:space="preserve">  static Stream&lt;bool&gt; get connectionStream =&gt; _connectionController!.stream;</w:t>
        <w:br/>
        <w:t>}</w:t>
      </w:r>
    </w:p>
    <w:p>
      <w:pPr>
        <w:pStyle w:val="Heading4"/>
      </w:pPr>
      <w:r>
        <w:t>Flujo de Verificación</w:t>
      </w:r>
    </w:p>
    <w:p>
      <w:pPr>
        <w:pStyle w:val="IntenseQuote"/>
      </w:pPr>
      <w:r>
        <w:t>Diagrama #2: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TD</w:t>
        <w:br/>
        <w:t xml:space="preserve">    A[Verificar Conectividad] --&gt; B{¿Hay red?}</w:t>
        <w:br/>
        <w:t xml:space="preserve">    B --&gt;|No| C[Retornar false]</w:t>
        <w:br/>
        <w:t xml:space="preserve">    B --&gt;|Sí| D[Ping al servidor]</w:t>
        <w:br/>
        <w:t xml:space="preserve">    D --&gt; E{¿Servidor responde?}</w:t>
        <w:br/>
        <w:t xml:space="preserve">    E --&gt;|No| F[Retornar false]</w:t>
        <w:br/>
        <w:t xml:space="preserve">    E --&gt;|Sí| G[Retornar true]</w:t>
        <w:br/>
        <w:t xml:space="preserve">    </w:t>
        <w:br/>
        <w:t xml:space="preserve">    style C fill:#ffcdd2</w:t>
        <w:br/>
        <w:t xml:space="preserve">    style F fill:#ffcdd2</w:t>
        <w:br/>
        <w:t xml:space="preserve">    style G fill:#c8e6c9</w:t>
      </w:r>
    </w:p>
    <w:p/>
    <w:p>
      <w:pPr>
        <w:pStyle w:val="Heading3"/>
      </w:pPr>
      <w:r>
        <w:t>AuthService</w:t>
      </w:r>
    </w:p>
    <w:p>
      <w:r/>
      <w:r>
        <w:rPr>
          <w:b/>
        </w:rPr>
        <w:t>Ubicación</w:t>
      </w:r>
      <w:r>
        <w:t xml:space="preserve">: </w:t>
      </w:r>
      <w:r>
        <w:rPr>
          <w:rFonts w:ascii="Courier New" w:hAnsi="Courier New"/>
          <w:color w:val="DC143C"/>
        </w:rPr>
        <w:t>lib/services/auth_service.dart</w:t>
      </w:r>
      <w:r/>
    </w:p>
    <w:p>
      <w:pPr>
        <w:pStyle w:val="Heading4"/>
      </w:pPr>
      <w:r>
        <w:t>Gestión de Autenticación Híbrida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AuthService {</w:t>
        <w:br/>
        <w:t xml:space="preserve">  // Login híbrido (online/offline)</w:t>
        <w:br/>
        <w:t xml:space="preserve">  Future&lt;User&gt; login(String email, String password) async {</w:t>
        <w:br/>
        <w:t xml:space="preserve">    if (await ConnectivityService.isConnected()) {</w:t>
        <w:br/>
        <w:t xml:space="preserve">      return await _loginOnline(email, password);</w:t>
        <w:br/>
        <w:t xml:space="preserve">    } else {</w:t>
        <w:br/>
        <w:t xml:space="preserve">      return await _loginOffline(email, password);</w:t>
        <w:br/>
        <w:t xml:space="preserve">    }</w:t>
        <w:br/>
        <w:t xml:space="preserve">  }</w:t>
        <w:br/>
        <w:t xml:space="preserve">  </w:t>
        <w:br/>
        <w:t xml:space="preserve">  // Login online con API</w:t>
        <w:br/>
        <w:t xml:space="preserve">  Future&lt;User&gt; _loginOnline(String email, String password) async {</w:t>
        <w:br/>
        <w:t xml:space="preserve">    final response = await http.post(</w:t>
        <w:br/>
        <w:t xml:space="preserve">      Uri.parse(AppConfig.loginUrl),</w:t>
        <w:br/>
        <w:t xml:space="preserve">      headers: {'Content-Type': 'application/json'},</w:t>
        <w:br/>
        <w:t xml:space="preserve">      body: jsonEncode({'email': email, 'password': password}),</w:t>
        <w:br/>
        <w:t xml:space="preserve">    );</w:t>
        <w:br/>
        <w:t xml:space="preserve">    // ... procesar respuesta</w:t>
        <w:br/>
        <w:t xml:space="preserve">  }</w:t>
        <w:br/>
        <w:t xml:space="preserve">  </w:t>
        <w:br/>
        <w:t xml:space="preserve">  // Login offline con credenciales hash</w:t>
        <w:br/>
        <w:t xml:space="preserve">  Future&lt;User&gt; _loginOffline(String email, String password) async {</w:t>
        <w:br/>
        <w:t xml:space="preserve">    final hashedPassword = _hashPassword(password);</w:t>
        <w:br/>
        <w:t xml:space="preserve">    return await DatabaseService.getUserByCredentials(email, hashedPassword);</w:t>
        <w:br/>
        <w:t xml:space="preserve">  }</w:t>
        <w:br/>
        <w:t>}</w:t>
      </w:r>
    </w:p>
    <w:p>
      <w:pPr>
        <w:pStyle w:val="Heading3"/>
      </w:pPr>
      <w:r>
        <w:t>ConfigurationService</w:t>
      </w:r>
    </w:p>
    <w:p>
      <w:r/>
      <w:r>
        <w:rPr>
          <w:b/>
        </w:rPr>
        <w:t>Ubicación</w:t>
      </w:r>
      <w:r>
        <w:t xml:space="preserve">: </w:t>
      </w:r>
      <w:r>
        <w:rPr>
          <w:rFonts w:ascii="Courier New" w:hAnsi="Courier New"/>
          <w:color w:val="DC143C"/>
        </w:rPr>
        <w:t>lib/services/configuration_service.dart</w:t>
      </w:r>
      <w:r/>
    </w:p>
    <w:p>
      <w:pPr>
        <w:pStyle w:val="Heading4"/>
      </w:pPr>
      <w:r>
        <w:t>Estrategia de Cache-First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ConfigurationService {</w:t>
        <w:br/>
        <w:t xml:space="preserve">  // Obtener configuraciones con fallback offline</w:t>
        <w:br/>
        <w:t xml:space="preserve">  static Future&lt;ComposicionRazaResponse&gt; getComposicionRaza() async {</w:t>
        <w:br/>
        <w:t xml:space="preserve">    try {</w:t>
        <w:br/>
        <w:t xml:space="preserve">      if (await ConnectivityService.isConnected()) {</w:t>
        <w:br/>
        <w:t xml:space="preserve">        // Intentar obtener desde servidor</w:t>
        <w:br/>
        <w:t xml:space="preserve">        final response = await _fetchFromServer();</w:t>
        <w:br/>
        <w:t xml:space="preserve">        // Guardar en cache local</w:t>
        <w:br/>
        <w:t xml:space="preserve">        await DatabaseService.saveComposicionRazaOffline(response.data);</w:t>
        <w:br/>
        <w:t xml:space="preserve">        return response;</w:t>
        <w:br/>
        <w:t xml:space="preserve">      } else {</w:t>
        <w:br/>
        <w:t xml:space="preserve">        // Usar cache offline</w:t>
        <w:br/>
        <w:t xml:space="preserve">        return await _getOfflineComposicionRaza();</w:t>
        <w:br/>
        <w:t xml:space="preserve">      }</w:t>
        <w:br/>
        <w:t xml:space="preserve">    } catch (e) {</w:t>
        <w:br/>
        <w:t xml:space="preserve">      // Fallback a datos offline en caso de error</w:t>
        <w:br/>
        <w:t xml:space="preserve">      return await _getOfflineComposicionRaza();</w:t>
        <w:br/>
        <w:t xml:space="preserve">    }</w:t>
        <w:br/>
        <w:t xml:space="preserve">  }</w:t>
        <w:br/>
        <w:t>}</w:t>
      </w:r>
    </w:p>
    <w:p>
      <w:pPr>
        <w:pStyle w:val="Heading2"/>
      </w:pPr>
      <w:r>
        <w:t>Manejo de Errores de Red</w:t>
      </w:r>
    </w:p>
    <w:p>
      <w:pPr>
        <w:pStyle w:val="Heading3"/>
      </w:pPr>
      <w:r>
        <w:t>Estrategia de Reintentos</w:t>
      </w:r>
    </w:p>
    <w:p>
      <w:pPr>
        <w:pStyle w:val="IntenseQuote"/>
      </w:pPr>
      <w:r>
        <w:t>Diagrama #3: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TD</w:t>
        <w:br/>
        <w:t xml:space="preserve">    A[Operación API] --&gt; B{¿Éxito?}</w:t>
        <w:br/>
        <w:t xml:space="preserve">    B --&gt;|Sí| C[Retornar resultado]</w:t>
        <w:br/>
        <w:t xml:space="preserve">    B --&gt;|No| D{¿Error de red?}</w:t>
        <w:br/>
        <w:t xml:space="preserve">    D --&gt;|Sí| E[Usar datos offline]</w:t>
        <w:br/>
        <w:t xml:space="preserve">    D --&gt;|No| F{¿Timeout?}</w:t>
        <w:br/>
        <w:t xml:space="preserve">    F --&gt;|Sí| G[Reintentar]</w:t>
        <w:br/>
        <w:t xml:space="preserve">    F --&gt;|No| H[Error del servidor]</w:t>
        <w:br/>
        <w:t xml:space="preserve">    </w:t>
        <w:br/>
        <w:t xml:space="preserve">    G --&gt; I{¿Intentos &lt; 3?}</w:t>
        <w:br/>
        <w:t xml:space="preserve">    I --&gt;|Sí| A</w:t>
        <w:br/>
        <w:t xml:space="preserve">    I --&gt;|No| E</w:t>
        <w:br/>
        <w:t xml:space="preserve">    </w:t>
        <w:br/>
        <w:t xml:space="preserve">    style C fill:#c8e6c9</w:t>
        <w:br/>
        <w:t xml:space="preserve">    style E fill:#fff3e0</w:t>
        <w:br/>
        <w:t xml:space="preserve">    style H fill:#ffcdd2</w:t>
      </w:r>
    </w:p>
    <w:p/>
    <w:p>
      <w:pPr>
        <w:pStyle w:val="Heading3"/>
      </w:pPr>
      <w:r>
        <w:t>Implementación de Timeouts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ApiTimeouts {</w:t>
        <w:br/>
        <w:t xml:space="preserve">  static const Duration httpTimeout = Duration(seconds: 10);</w:t>
        <w:br/>
        <w:t xml:space="preserve">  static const Duration connectionTimeout = Duration(seconds: 5);</w:t>
        <w:br/>
        <w:t xml:space="preserve">  </w:t>
        <w:br/>
        <w:t xml:space="preserve">  static Future&lt;http.Response&gt; makeRequest(String url) async {</w:t>
        <w:br/>
        <w:t xml:space="preserve">    return await http.get(</w:t>
        <w:br/>
        <w:t xml:space="preserve">      Uri.parse(url),</w:t>
        <w:br/>
        <w:t xml:space="preserve">      headers: await _getHeaders(),</w:t>
        <w:br/>
        <w:t xml:space="preserve">    ).timeout(httpTimeout);</w:t>
        <w:br/>
        <w:t xml:space="preserve">  }</w:t>
        <w:br/>
        <w:t>}</w:t>
      </w:r>
    </w:p>
    <w:p>
      <w:pPr>
        <w:pStyle w:val="Heading2"/>
      </w:pPr>
      <w:r>
        <w:t>Autenticación y Seguridad</w:t>
      </w:r>
    </w:p>
    <w:p>
      <w:pPr>
        <w:pStyle w:val="Heading3"/>
      </w:pPr>
      <w:r>
        <w:t>Gestión de Tokens JWT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TokenManager {</w:t>
        <w:br/>
        <w:t xml:space="preserve">  // Guardar token original para uso online</w:t>
        <w:br/>
        <w:t xml:space="preserve">  static Future&lt;void&gt; saveToken(String token) async {</w:t>
        <w:br/>
        <w:t xml:space="preserve">    final prefs = await SharedPreferences.getInstance();</w:t>
        <w:br/>
        <w:t xml:space="preserve">    await prefs.setString(AppConstants.tokenKey, token);</w:t>
        <w:br/>
        <w:t xml:space="preserve">  }</w:t>
        <w:br/>
        <w:t xml:space="preserve">  </w:t>
        <w:br/>
        <w:t xml:space="preserve">  // Generar token offline temporal</w:t>
        <w:br/>
        <w:t xml:space="preserve">  static Future&lt;void&gt; saveOfflineToken(String userId) async {</w:t>
        <w:br/>
        <w:t xml:space="preserve">    final offlineToken = 'offline_${userId}_${DateTime.now().millisecondsSinceEpoch}';</w:t>
        <w:br/>
        <w:t xml:space="preserve">    final prefs = await SharedPreferences.getInstance();</w:t>
        <w:br/>
        <w:t xml:space="preserve">    await prefs.setString(AppConstants.tokenKey, offlineToken);</w:t>
        <w:br/>
        <w:t xml:space="preserve">  }</w:t>
        <w:br/>
        <w:t xml:space="preserve">  </w:t>
        <w:br/>
        <w:t xml:space="preserve">  // Headers para requests autenticados</w:t>
        <w:br/>
        <w:t xml:space="preserve">  static Future&lt;Map&lt;String, String&gt;&gt; getAuthHeaders() async {</w:t>
        <w:br/>
        <w:t xml:space="preserve">    final token = await getToken();</w:t>
        <w:br/>
        <w:t xml:space="preserve">    return {</w:t>
        <w:br/>
        <w:t xml:space="preserve">      'Content-Type': 'application/json',</w:t>
        <w:br/>
        <w:t xml:space="preserve">      'Authorization': 'Bearer $token',</w:t>
        <w:br/>
        <w:t xml:space="preserve">    };</w:t>
        <w:br/>
        <w:t xml:space="preserve">  }</w:t>
        <w:br/>
        <w:t>}</w:t>
      </w:r>
    </w:p>
    <w:p>
      <w:pPr>
        <w:pStyle w:val="Heading3"/>
      </w:pPr>
      <w:r>
        <w:t>Hash de Contraseñas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import 'package:crypto/crypto.dart';</w:t>
        <w:br/>
        <w:br/>
        <w:t>class PasswordSecurity {</w:t>
        <w:br/>
        <w:t xml:space="preserve">  // Hash SHA-256 para almacenamiento offline</w:t>
        <w:br/>
        <w:t xml:space="preserve">  static String hashPassword(String password) {</w:t>
        <w:br/>
        <w:t xml:space="preserve">    final bytes = utf8.encode(password);</w:t>
        <w:br/>
        <w:t xml:space="preserve">    final digest = sha256.convert(bytes);</w:t>
        <w:br/>
        <w:t xml:space="preserve">    return digest.toString();</w:t>
        <w:br/>
        <w:t xml:space="preserve">  }</w:t>
        <w:br/>
        <w:t xml:space="preserve">  </w:t>
        <w:br/>
        <w:t xml:space="preserve">  // Verificar contraseña offline</w:t>
        <w:br/>
        <w:t xml:space="preserve">  static bool verifyPassword(String password, String hash) {</w:t>
        <w:br/>
        <w:t xml:space="preserve">    return hashPassword(password) == hash;</w:t>
        <w:br/>
        <w:t xml:space="preserve">  }</w:t>
        <w:br/>
        <w:t>}</w:t>
      </w:r>
    </w:p>
    <w:p>
      <w:pPr>
        <w:pStyle w:val="Heading2"/>
      </w:pPr>
      <w:r>
        <w:t>Logging y Monitoreo</w:t>
      </w:r>
    </w:p>
    <w:p>
      <w:pPr>
        <w:pStyle w:val="Heading3"/>
      </w:pPr>
      <w:r>
        <w:t>LoggingService</w:t>
      </w:r>
    </w:p>
    <w:p>
      <w:r/>
      <w:r>
        <w:rPr>
          <w:b/>
        </w:rPr>
        <w:t>Ubicación</w:t>
      </w:r>
      <w:r>
        <w:t xml:space="preserve">: </w:t>
      </w:r>
      <w:r>
        <w:rPr>
          <w:rFonts w:ascii="Courier New" w:hAnsi="Courier New"/>
          <w:color w:val="DC143C"/>
        </w:rPr>
        <w:t>lib/services/logging_service.dart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LoggingService {</w:t>
        <w:br/>
        <w:t xml:space="preserve">  static void debug(String message, String service) {</w:t>
        <w:br/>
        <w:t xml:space="preserve">    print('[DEBUG] [$service] $message');</w:t>
        <w:br/>
        <w:t xml:space="preserve">  }</w:t>
        <w:br/>
        <w:t xml:space="preserve">  </w:t>
        <w:br/>
        <w:t xml:space="preserve">  static void info(String message, String service) {</w:t>
        <w:br/>
        <w:t xml:space="preserve">    print('[INFO] [$service] $message');</w:t>
        <w:br/>
        <w:t xml:space="preserve">  }</w:t>
        <w:br/>
        <w:t xml:space="preserve">  </w:t>
        <w:br/>
        <w:t xml:space="preserve">  static void warning(String message, String service) {</w:t>
        <w:br/>
        <w:t xml:space="preserve">    print('[WARNING] [$service] $message');</w:t>
        <w:br/>
        <w:t xml:space="preserve">  }</w:t>
        <w:br/>
        <w:t xml:space="preserve">  </w:t>
        <w:br/>
        <w:t xml:space="preserve">  static void error(String message, String service, [dynamic error]) {</w:t>
        <w:br/>
        <w:t xml:space="preserve">    print('[ERROR] [$service] $message${error != null ? ' - $error' : ''}');</w:t>
        <w:br/>
        <w:t xml:space="preserve">  }</w:t>
        <w:br/>
        <w:t>}</w:t>
      </w:r>
    </w:p>
    <w:p>
      <w:pPr>
        <w:pStyle w:val="Heading3"/>
      </w:pPr>
      <w:r>
        <w:t>Monitoreo de Performance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ApiPerformance {</w:t>
        <w:br/>
        <w:t xml:space="preserve">  static Future&lt;T&gt; measureApiCall&lt;T&gt;(</w:t>
        <w:br/>
        <w:t xml:space="preserve">    String endpoint,</w:t>
        <w:br/>
        <w:t xml:space="preserve">    Future&lt;T&gt; Function() apiCall,</w:t>
        <w:br/>
        <w:t xml:space="preserve">  ) async {</w:t>
        <w:br/>
        <w:t xml:space="preserve">    final stopwatch = Stopwatch()..start();</w:t>
        <w:br/>
        <w:t xml:space="preserve">    </w:t>
        <w:br/>
        <w:t xml:space="preserve">    try {</w:t>
        <w:br/>
        <w:t xml:space="preserve">      final result = await apiCall();</w:t>
        <w:br/>
        <w:t xml:space="preserve">      stopwatch.stop();</w:t>
        <w:br/>
        <w:t xml:space="preserve">      </w:t>
        <w:br/>
        <w:t xml:space="preserve">      LoggingService.info(</w:t>
        <w:br/>
        <w:t xml:space="preserve">        'API call to $endpoint completed in ${stopwatch.elapsedMilliseconds}ms',</w:t>
        <w:br/>
        <w:t xml:space="preserve">        'ApiPerformance'</w:t>
        <w:br/>
        <w:t xml:space="preserve">      );</w:t>
        <w:br/>
        <w:t xml:space="preserve">      </w:t>
        <w:br/>
        <w:t xml:space="preserve">      return result;</w:t>
        <w:br/>
        <w:t xml:space="preserve">    } catch (e) {</w:t>
        <w:br/>
        <w:t xml:space="preserve">      stopwatch.stop();</w:t>
        <w:br/>
        <w:t xml:space="preserve">      </w:t>
        <w:br/>
        <w:t xml:space="preserve">      LoggingService.error(</w:t>
        <w:br/>
        <w:t xml:space="preserve">        'API call to $endpoint failed after ${stopwatch.elapsedMilliseconds}ms',</w:t>
        <w:br/>
        <w:t xml:space="preserve">        'ApiPerformance',</w:t>
        <w:br/>
        <w:t xml:space="preserve">        e</w:t>
        <w:br/>
        <w:t xml:space="preserve">      );</w:t>
        <w:br/>
        <w:t xml:space="preserve">      </w:t>
        <w:br/>
        <w:t xml:space="preserve">      rethrow;</w:t>
        <w:br/>
        <w:t xml:space="preserve">    }</w:t>
        <w:br/>
        <w:t xml:space="preserve">  }</w:t>
        <w:br/>
        <w:t>}</w:t>
      </w:r>
    </w:p>
    <w:p>
      <w:pPr>
        <w:pStyle w:val="Heading2"/>
      </w:pPr>
      <w:r>
        <w:t>Mejores Prácticas</w:t>
      </w:r>
    </w:p>
    <w:p>
      <w:pPr>
        <w:pStyle w:val="Heading3"/>
      </w:pPr>
      <w:r>
        <w:t>1. Manejo de Errores Robusto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try {</w:t>
        <w:br/>
        <w:t xml:space="preserve">  final result = await apiCall();</w:t>
        <w:br/>
        <w:t xml:space="preserve">  return result;</w:t>
        <w:br/>
        <w:t>} on TimeoutException {</w:t>
        <w:br/>
        <w:t xml:space="preserve">  return await fallbackToOffline();</w:t>
        <w:br/>
        <w:t>} on SocketException {</w:t>
        <w:br/>
        <w:t xml:space="preserve">  return await fallbackToOffline();</w:t>
        <w:br/>
        <w:t>} catch (e) {</w:t>
        <w:br/>
        <w:t xml:space="preserve">  LoggingService.error('Unexpected error', 'ApiService', e);</w:t>
        <w:br/>
        <w:t xml:space="preserve">  return await fallbackToOffline();</w:t>
        <w:br/>
        <w:t>}</w:t>
      </w:r>
    </w:p>
    <w:p>
      <w:pPr>
        <w:pStyle w:val="Heading3"/>
      </w:pPr>
      <w:r>
        <w:t>2. Cache Inteligente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Siempre intentar cache primero para mejor UX</w:t>
        <w:br/>
        <w:t>if (useCache &amp;&amp; await hasCachedData()) {</w:t>
        <w:br/>
        <w:t xml:space="preserve">  final cachedData = await getCachedData();</w:t>
        <w:br/>
        <w:t xml:space="preserve">  </w:t>
        <w:br/>
        <w:t xml:space="preserve">  // Actualizar en background si hay conectividad</w:t>
        <w:br/>
        <w:t xml:space="preserve">  if (await ConnectivityService.isConnected()) {</w:t>
        <w:br/>
        <w:t xml:space="preserve">    _updateCacheInBackground();</w:t>
        <w:br/>
        <w:t xml:space="preserve">  }</w:t>
        <w:br/>
        <w:t xml:space="preserve">  </w:t>
        <w:br/>
        <w:t xml:space="preserve">  return cachedData;</w:t>
        <w:br/>
        <w:t>}</w:t>
      </w:r>
    </w:p>
    <w:p>
      <w:pPr>
        <w:pStyle w:val="Heading3"/>
      </w:pPr>
      <w:r>
        <w:t>3. Validación de Datos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static bool isValidResponse(Map&lt;String, dynamic&gt; json) {</w:t>
        <w:br/>
        <w:t xml:space="preserve">  return json.containsKey('data') || </w:t>
        <w:br/>
        <w:t xml:space="preserve">         json.containsKey('success') || </w:t>
        <w:br/>
        <w:t xml:space="preserve">         json.containsKey('message');</w:t>
        <w:br/>
        <w:t>}</w:t>
      </w:r>
    </w:p>
    <w:p>
      <w:r>
        <w:t>---</w:t>
      </w:r>
    </w:p>
    <w:p>
      <w:r/>
      <w:r>
        <w:rPr>
          <w:i/>
        </w:rPr>
        <w:t>Siguiente: [Testing](./testing.md)</w:t>
      </w:r>
      <w:r/>
    </w:p>
    <w:p>
      <w:r>
        <w:br w:type="page"/>
      </w:r>
    </w:p>
    <w:p>
      <w:pPr>
        <w:pStyle w:val="Heading1"/>
      </w:pPr>
      <w:r>
        <w:t>Testing</w:t>
      </w:r>
    </w:p>
    <w:p>
      <w:pPr>
        <w:pStyle w:val="Heading2"/>
      </w:pPr>
      <w:r>
        <w:t>Visión General</w:t>
      </w:r>
    </w:p>
    <w:p>
      <w:r>
        <w:t>GanaderaSoft implementa una estrategia de testing comprehensiva que cubre tanto funcionalidades online como offline. Los tests aseguran que la aplicación funcione correctamente en todos los escenarios de conectividad y que los datos se mantengan íntegros durante la sincronización.</w:t>
      </w:r>
    </w:p>
    <w:p>
      <w:pPr>
        <w:pStyle w:val="Heading2"/>
      </w:pPr>
      <w:r>
        <w:t>Estrategia de Testing</w:t>
      </w:r>
    </w:p>
    <w:p>
      <w:pPr>
        <w:pStyle w:val="Heading3"/>
      </w:pPr>
      <w:r>
        <w:t>Tipos de Tests Implementados</w:t>
      </w:r>
    </w:p>
    <w:p>
      <w:pPr>
        <w:pStyle w:val="IntenseQuote"/>
      </w:pPr>
      <w:r>
        <w:t>Diagrama #1:</w:t>
      </w:r>
    </w:p>
    <w:p>
      <w:pPr>
        <w:pStyle w:val="NoSpacing"/>
      </w:pPr>
      <w:r>
        <w:rPr>
          <w:rFonts w:ascii="Courier New" w:hAnsi="Courier New"/>
          <w:color w:val="00008B"/>
          <w:sz w:val="18"/>
        </w:rPr>
        <w:t>graph TB</w:t>
        <w:br/>
        <w:t xml:space="preserve">    subgraph "Testing Strategy"</w:t>
        <w:br/>
        <w:t xml:space="preserve">        UT[Unit Tests]</w:t>
        <w:br/>
        <w:t xml:space="preserve">        IT[Integration Tests]</w:t>
        <w:br/>
        <w:t xml:space="preserve">        WT[Widget Tests]</w:t>
        <w:br/>
        <w:t xml:space="preserve">        E2E[End-to-End Tests]</w:t>
        <w:br/>
        <w:t xml:space="preserve">    end</w:t>
        <w:br/>
        <w:t xml:space="preserve">    </w:t>
        <w:br/>
        <w:t xml:space="preserve">    subgraph "Areas de Testing"</w:t>
        <w:br/>
        <w:t xml:space="preserve">        OFF[Offline Functionality]</w:t>
        <w:br/>
        <w:t xml:space="preserve">        SYNC[Synchronization]</w:t>
        <w:br/>
        <w:t xml:space="preserve">        AUTH[Authentication]</w:t>
        <w:br/>
        <w:t xml:space="preserve">        DB[Database Operations]</w:t>
        <w:br/>
        <w:t xml:space="preserve">        API[API Integration]</w:t>
        <w:br/>
        <w:t xml:space="preserve">        UI[User Interface]</w:t>
        <w:br/>
        <w:t xml:space="preserve">    end</w:t>
        <w:br/>
        <w:t xml:space="preserve">    </w:t>
        <w:br/>
        <w:t xml:space="preserve">    UT --&gt; OFF</w:t>
        <w:br/>
        <w:t xml:space="preserve">    UT --&gt; AUTH</w:t>
        <w:br/>
        <w:t xml:space="preserve">    UT --&gt; DB</w:t>
        <w:br/>
        <w:t xml:space="preserve">    IT --&gt; SYNC</w:t>
        <w:br/>
        <w:t xml:space="preserve">    IT --&gt; API</w:t>
        <w:br/>
        <w:t xml:space="preserve">    WT --&gt; UI</w:t>
        <w:br/>
        <w:t xml:space="preserve">    E2E --&gt; OFF</w:t>
        <w:br/>
        <w:t xml:space="preserve">    E2E --&gt; SYNC</w:t>
        <w:br/>
        <w:t xml:space="preserve">    </w:t>
        <w:br/>
        <w:t xml:space="preserve">    style UT fill:#e3f2fd</w:t>
        <w:br/>
        <w:t xml:space="preserve">    style IT fill:#f3e5f5</w:t>
        <w:br/>
        <w:t xml:space="preserve">    style WT fill:#e8f5e8</w:t>
        <w:br/>
        <w:t xml:space="preserve">    style E2E fill:#fff3e0</w:t>
      </w:r>
    </w:p>
    <w:p/>
    <w:p>
      <w:pPr>
        <w:pStyle w:val="Heading2"/>
      </w:pPr>
      <w:r>
        <w:t>Estructura de Tests</w:t>
      </w:r>
    </w:p>
    <w:p>
      <w:pPr>
        <w:pStyle w:val="Heading3"/>
      </w:pPr>
      <w:r>
        <w:t>Directorio de Tests</w:t>
      </w:r>
    </w:p>
    <w:p>
      <w:r>
        <w:rPr>
          <w:rFonts w:ascii="Courier New" w:hAnsi="Courier New"/>
          <w:color w:val="00008B"/>
          <w:sz w:val="18"/>
        </w:rPr>
        <w:t>test/</w:t>
        <w:br/>
        <w:t>├── unit/</w:t>
        <w:br/>
        <w:t>│   ├── services/</w:t>
        <w:br/>
        <w:t>│   ├── models/</w:t>
        <w:br/>
        <w:t>│   └── utils/</w:t>
        <w:br/>
        <w:t>├── integration/</w:t>
        <w:br/>
        <w:t>│   ├── offline_workflows/</w:t>
        <w:br/>
        <w:t>│   ├── sync_scenarios/</w:t>
        <w:br/>
        <w:t>│   └── api_integration/</w:t>
        <w:br/>
        <w:t>├── widget/</w:t>
        <w:br/>
        <w:t>│   ├── screens/</w:t>
        <w:br/>
        <w:t>│   └── components/</w:t>
        <w:br/>
        <w:t>└── e2e/</w:t>
        <w:br/>
        <w:t xml:space="preserve">    ├── complete_workflows/</w:t>
        <w:br/>
        <w:t xml:space="preserve">    └── user_scenarios/</w:t>
      </w:r>
    </w:p>
    <w:p>
      <w:pPr>
        <w:pStyle w:val="Heading2"/>
      </w:pPr>
      <w:r>
        <w:t>Tests de Funcionalidad Offline</w:t>
      </w:r>
    </w:p>
    <w:p>
      <w:pPr>
        <w:pStyle w:val="Heading3"/>
      </w:pPr>
      <w:r>
        <w:t>Test de Autenticación Offline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test/complete_auth_flow_test.dart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void main() {</w:t>
        <w:br/>
        <w:t xml:space="preserve">  group('Complete Authentication Flow Tests', () {</w:t>
        <w:br/>
        <w:t xml:space="preserve">    testWidgets('Should authenticate offline with cached credentials', (tester) async {</w:t>
        <w:br/>
        <w:t xml:space="preserve">      // Setup</w:t>
        <w:br/>
        <w:t xml:space="preserve">      sqfliteFfiInit();</w:t>
        <w:br/>
        <w:t xml:space="preserve">      databaseFactory = databaseFactoryFfi;</w:t>
        <w:br/>
        <w:t xml:space="preserve">      </w:t>
        <w:br/>
        <w:t xml:space="preserve">      // Simular usuario existente en base de datos</w:t>
        <w:br/>
        <w:t xml:space="preserve">      await DatabaseService.saveUserOffline(testUser);</w:t>
        <w:br/>
        <w:t xml:space="preserve">      </w:t>
        <w:br/>
        <w:t xml:space="preserve">      // Test login offline</w:t>
        <w:br/>
        <w:t xml:space="preserve">      final authService = AuthService();</w:t>
        <w:br/>
        <w:t xml:space="preserve">      final user = await authService.login('test@example.com', 'password123');</w:t>
        <w:br/>
        <w:t xml:space="preserve">      </w:t>
        <w:br/>
        <w:t xml:space="preserve">      expect(user, isNotNull);</w:t>
        <w:br/>
        <w:t xml:space="preserve">      expect(user.email, equals('test@example.com'));</w:t>
        <w:br/>
        <w:t xml:space="preserve">    });</w:t>
        <w:br/>
        <w:t xml:space="preserve">  });</w:t>
        <w:br/>
        <w:t>}</w:t>
      </w:r>
    </w:p>
    <w:p>
      <w:pPr>
        <w:pStyle w:val="Heading3"/>
      </w:pPr>
      <w:r>
        <w:t>Test de Operaciones CRUD Offline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test/offline_animal_integration_test.dart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void main() {</w:t>
        <w:br/>
        <w:t xml:space="preserve">  group('Offline Animal Operations', () {</w:t>
        <w:br/>
        <w:t xml:space="preserve">    test('Should create animal offline with temporary ID', () async {</w:t>
        <w:br/>
        <w:t xml:space="preserve">      // Setup database</w:t>
        <w:br/>
        <w:t xml:space="preserve">      final db = await DatabaseService.database;</w:t>
        <w:br/>
        <w:t xml:space="preserve">      </w:t>
        <w:br/>
        <w:t xml:space="preserve">      // Create animal offline</w:t>
        <w:br/>
        <w:t xml:space="preserve">      final tempId = await DatabaseService.savePendingAnimalOffline(</w:t>
        <w:br/>
        <w:t xml:space="preserve">        idRebano: 1,</w:t>
        <w:br/>
        <w:t xml:space="preserve">        nombre: 'Vaca Test',</w:t>
        <w:br/>
        <w:t xml:space="preserve">        codigoAnimal: 'VT001',</w:t>
        <w:br/>
        <w:t xml:space="preserve">        sexo: 'F',</w:t>
        <w:br/>
        <w:t xml:space="preserve">        fechaNacimiento: '2024-01-01',</w:t>
        <w:br/>
        <w:t xml:space="preserve">        procedencia: 'Test',</w:t>
        <w:br/>
        <w:t xml:space="preserve">        fkComposicionRaza: 1,</w:t>
        <w:br/>
        <w:t xml:space="preserve">        estadoId: 1,</w:t>
        <w:br/>
        <w:t xml:space="preserve">        etapaId: 1,</w:t>
        <w:br/>
        <w:t xml:space="preserve">      );</w:t>
        <w:br/>
        <w:t xml:space="preserve">      </w:t>
        <w:br/>
        <w:t xml:space="preserve">      // Verify temporary ID is negative</w:t>
        <w:br/>
        <w:t xml:space="preserve">      expect(tempId, lessThan(0));</w:t>
        <w:br/>
        <w:t xml:space="preserve">      </w:t>
        <w:br/>
        <w:t xml:space="preserve">      // Verify record is marked as pending</w:t>
        <w:br/>
        <w:t xml:space="preserve">      final animal = await db.query(</w:t>
        <w:br/>
        <w:t xml:space="preserve">        'animales',</w:t>
        <w:br/>
        <w:t xml:space="preserve">        where: 'id_animal = ?',</w:t>
        <w:br/>
        <w:t xml:space="preserve">        whereArgs: [tempId],</w:t>
        <w:br/>
        <w:t xml:space="preserve">      );</w:t>
        <w:br/>
        <w:t xml:space="preserve">      </w:t>
        <w:br/>
        <w:t xml:space="preserve">      expect(animal.first['is_pending'], equals(1));</w:t>
        <w:br/>
        <w:t xml:space="preserve">      expect(animal.first['pending_operation'], equals('CREATE'));</w:t>
        <w:br/>
        <w:t xml:space="preserve">    });</w:t>
        <w:br/>
        <w:t xml:space="preserve">  });</w:t>
        <w:br/>
        <w:t>}</w:t>
      </w:r>
    </w:p>
    <w:p>
      <w:pPr>
        <w:pStyle w:val="Heading2"/>
      </w:pPr>
      <w:r>
        <w:t>Tests de Sincronización</w:t>
      </w:r>
    </w:p>
    <w:p>
      <w:pPr>
        <w:pStyle w:val="Heading3"/>
      </w:pPr>
      <w:r>
        <w:t>Test de Workflow Completo Offline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test/complete_offline_workflow_test.dart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void main() {</w:t>
        <w:br/>
        <w:t xml:space="preserve">  group('Complete Offline Workflow Tests', () {</w:t>
        <w:br/>
        <w:t xml:space="preserve">    test('Should handle complete offline to online workflow', () async {</w:t>
        <w:br/>
        <w:t xml:space="preserve">      // FASE 1: Crear registros offline</w:t>
        <w:br/>
        <w:t xml:space="preserve">      print('--- Fase 1: Creando registros offline ---');</w:t>
        <w:br/>
        <w:t xml:space="preserve">      </w:t>
        <w:br/>
        <w:t xml:space="preserve">      final animalTempId = await DatabaseService.savePendingAnimalOffline(</w:t>
        <w:br/>
        <w:t xml:space="preserve">        // ... parámetros</w:t>
        <w:br/>
        <w:t xml:space="preserve">      );</w:t>
        <w:br/>
        <w:t xml:space="preserve">      </w:t>
        <w:br/>
        <w:t xml:space="preserve">      final personalTempId = await DatabaseService.savePendingPersonalFincaOffline(</w:t>
        <w:br/>
        <w:t xml:space="preserve">        // ... parámetros</w:t>
        <w:br/>
        <w:t xml:space="preserve">      );</w:t>
        <w:br/>
        <w:t xml:space="preserve">      </w:t>
        <w:br/>
        <w:t xml:space="preserve">      // Verificar registros pendientes</w:t>
        <w:br/>
        <w:t xml:space="preserve">      final pendingRecords = await DatabaseService.getAllPendingRecords();</w:t>
        <w:br/>
        <w:t xml:space="preserve">      expect(pendingRecords.length, greaterThanOrEqualTo(2));</w:t>
        <w:br/>
        <w:t xml:space="preserve">      </w:t>
        <w:br/>
        <w:t xml:space="preserve">      // FASE 2: Simular sincronización</w:t>
        <w:br/>
        <w:t xml:space="preserve">      print('--- Fase 2: Simulando sincronización ---');</w:t>
        <w:br/>
        <w:t xml:space="preserve">      </w:t>
        <w:br/>
        <w:t xml:space="preserve">      const animalRealId = 100;</w:t>
        <w:br/>
        <w:t xml:space="preserve">      const personalRealId = 200;</w:t>
        <w:br/>
        <w:t xml:space="preserve">      </w:t>
        <w:br/>
        <w:t xml:space="preserve">      await DatabaseService.markAnimalAsSynced(animalTempId, animalRealId);</w:t>
        <w:br/>
        <w:t xml:space="preserve">      await DatabaseService.markPersonalFincaAsSynced(personalTempId, personalRealId);</w:t>
        <w:br/>
        <w:t xml:space="preserve">      </w:t>
        <w:br/>
        <w:t xml:space="preserve">      // FASE 3: Verificar estado final</w:t>
        <w:br/>
        <w:t xml:space="preserve">      final remainingPending = await DatabaseService.getAllPendingRecords();</w:t>
        <w:br/>
        <w:t xml:space="preserve">      expect(remainingPending.length, equals(0));</w:t>
        <w:br/>
        <w:t xml:space="preserve">    });</w:t>
        <w:br/>
        <w:t xml:space="preserve">  });</w:t>
        <w:br/>
        <w:t>}</w:t>
      </w:r>
    </w:p>
    <w:p>
      <w:pPr>
        <w:pStyle w:val="Heading3"/>
      </w:pPr>
      <w:r>
        <w:t>Test de Sincronización con Errores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test/enhanced_sync_functionality_test.dart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void main() {</w:t>
        <w:br/>
        <w:t xml:space="preserve">  group('Enhanced Sync Functionality Tests', () {</w:t>
        <w:br/>
        <w:t xml:space="preserve">    test('Should handle sync failures gracefully', () async {</w:t>
        <w:br/>
        <w:t xml:space="preserve">      // Crear registro offline</w:t>
        <w:br/>
        <w:t xml:space="preserve">      final tempId = await DatabaseService.savePendingAnimalOffline(/* ... */);</w:t>
        <w:br/>
        <w:t xml:space="preserve">      </w:t>
        <w:br/>
        <w:t xml:space="preserve">      // Simular fallo de sincronización</w:t>
        <w:br/>
        <w:t xml:space="preserve">      try {</w:t>
        <w:br/>
        <w:t xml:space="preserve">        await SyncService.syncPendingAnimals();</w:t>
        <w:br/>
        <w:t xml:space="preserve">        fail('Should have thrown network error');</w:t>
        <w:br/>
        <w:t xml:space="preserve">      } catch (e) {</w:t>
        <w:br/>
        <w:t xml:space="preserve">        // Verificar que el registro sigue pendiente</w:t>
        <w:br/>
        <w:t xml:space="preserve">        final pendingRecords = await DatabaseService.getPendingAnimalsOffline();</w:t>
        <w:br/>
        <w:t xml:space="preserve">        expect(pendingRecords.length, equals(1));</w:t>
        <w:br/>
        <w:t xml:space="preserve">        expect(pendingRecords.first.idAnimal, equals(tempId));</w:t>
        <w:br/>
        <w:t xml:space="preserve">      }</w:t>
        <w:br/>
        <w:t xml:space="preserve">    });</w:t>
        <w:br/>
        <w:t xml:space="preserve">  });</w:t>
        <w:br/>
        <w:t>}</w:t>
      </w:r>
    </w:p>
    <w:p>
      <w:pPr>
        <w:pStyle w:val="Heading2"/>
      </w:pPr>
      <w:r>
        <w:t>Tests de Base de Datos</w:t>
      </w:r>
    </w:p>
    <w:p>
      <w:pPr>
        <w:pStyle w:val="Heading3"/>
      </w:pPr>
      <w:r>
        <w:t>Test de Migraciones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test/manual_verification_db_fix.dart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Future&lt;void&gt; manualVerification() async {</w:t>
        <w:br/>
        <w:t xml:space="preserve">  print('=== Manual Verification: Database Table Creation Fix ===');</w:t>
        <w:br/>
        <w:t xml:space="preserve">  </w:t>
        <w:br/>
        <w:t xml:space="preserve">  sqfliteFfiInit();</w:t>
        <w:br/>
        <w:t xml:space="preserve">  databaseFactory = databaseFactoryFfi;</w:t>
        <w:br/>
        <w:t xml:space="preserve">  </w:t>
        <w:br/>
        <w:t xml:space="preserve">  try {</w:t>
        <w:br/>
        <w:t xml:space="preserve">    // Inicializar base de datos fresca</w:t>
        <w:br/>
        <w:t xml:space="preserve">    final db = await DatabaseService.database;</w:t>
        <w:br/>
        <w:t xml:space="preserve">    </w:t>
        <w:br/>
        <w:t xml:space="preserve">    // Verificar tablas requeridas</w:t>
        <w:br/>
        <w:t xml:space="preserve">    final tables = await db.rawQuery(</w:t>
        <w:br/>
        <w:t xml:space="preserve">      "SELECT name FROM sqlite_master WHERE type='table' ORDER BY name"</w:t>
        <w:br/>
        <w:t xml:space="preserve">    );</w:t>
        <w:br/>
        <w:t xml:space="preserve">    final tableNames = tables.map((t) =&gt; t['name'] as String).toSet();</w:t>
        <w:br/>
        <w:t xml:space="preserve">    </w:t>
        <w:br/>
        <w:t xml:space="preserve">    final requiredTables = ['rebanos', 'animales', 'composicion_raza', 'animal_detail'];</w:t>
        <w:br/>
        <w:t xml:space="preserve">    final missingTables = &lt;String&gt;[];</w:t>
        <w:br/>
        <w:t xml:space="preserve">    </w:t>
        <w:br/>
        <w:t xml:space="preserve">    for (final tableName in requiredTables) {</w:t>
        <w:br/>
        <w:t xml:space="preserve">      if (tableNames.contains(tableName)) {</w:t>
        <w:br/>
        <w:t xml:space="preserve">        print('   ✓ Table \'$tableName\' exists');</w:t>
        <w:br/>
        <w:t xml:space="preserve">      } else {</w:t>
        <w:br/>
        <w:t xml:space="preserve">        print('   ✗ Table \'$tableName\' is MISSING');</w:t>
        <w:br/>
        <w:t xml:space="preserve">        missingTables.add(tableName);</w:t>
        <w:br/>
        <w:t xml:space="preserve">      }</w:t>
        <w:br/>
        <w:t xml:space="preserve">    }</w:t>
        <w:br/>
        <w:t xml:space="preserve">    </w:t>
        <w:br/>
        <w:t xml:space="preserve">    expect(missingTables, isEmpty, reason: 'Missing required tables: ${missingTables.join(', ')}');</w:t>
        <w:br/>
        <w:t xml:space="preserve">  } catch (e) {</w:t>
        <w:br/>
        <w:t xml:space="preserve">    fail('Database verification failed: $e');</w:t>
        <w:br/>
        <w:t xml:space="preserve">  }</w:t>
        <w:br/>
        <w:t>}</w:t>
      </w:r>
    </w:p>
    <w:p>
      <w:pPr>
        <w:pStyle w:val="Heading3"/>
      </w:pPr>
      <w:r>
        <w:t>Test de Integridad de Datos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test/data_integrity_test.dart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void main() {</w:t>
        <w:br/>
        <w:t xml:space="preserve">  group('Data Integrity Tests', () {</w:t>
        <w:br/>
        <w:t xml:space="preserve">    test('Should maintain referential integrity during offline operations', () async {</w:t>
        <w:br/>
        <w:t xml:space="preserve">      // Crear rebaño</w:t>
        <w:br/>
        <w:t xml:space="preserve">      final rebanoId = await DatabaseService.savePendingRebanoOffline(</w:t>
        <w:br/>
        <w:t xml:space="preserve">        idFinca: 1,</w:t>
        <w:br/>
        <w:t xml:space="preserve">        nombre: 'Test Rebaño',</w:t>
        <w:br/>
        <w:t xml:space="preserve">        proposito: 'Test',</w:t>
        <w:br/>
        <w:t xml:space="preserve">      );</w:t>
        <w:br/>
        <w:t xml:space="preserve">      </w:t>
        <w:br/>
        <w:t xml:space="preserve">      // Crear animal en el rebaño</w:t>
        <w:br/>
        <w:t xml:space="preserve">      final animalId = await DatabaseService.savePendingAnimalOffline(</w:t>
        <w:br/>
        <w:t xml:space="preserve">        idRebano: rebanoId,</w:t>
        <w:br/>
        <w:t xml:space="preserve">        nombre: 'Test Animal',</w:t>
        <w:br/>
        <w:t xml:space="preserve">        // ... otros parámetros</w:t>
        <w:br/>
        <w:t xml:space="preserve">      );</w:t>
        <w:br/>
        <w:t xml:space="preserve">      </w:t>
        <w:br/>
        <w:t xml:space="preserve">      // Verificar relación</w:t>
        <w:br/>
        <w:t xml:space="preserve">      final animals = await DatabaseService.getAnimalesOffline(rebanoId: rebanoId);</w:t>
        <w:br/>
        <w:t xml:space="preserve">      expect(animals.length, equals(1));</w:t>
        <w:br/>
        <w:t xml:space="preserve">      expect(animals.first.idRebano, equals(rebanoId));</w:t>
        <w:br/>
        <w:t xml:space="preserve">    });</w:t>
        <w:br/>
        <w:t xml:space="preserve">  });</w:t>
        <w:br/>
        <w:t>}</w:t>
      </w:r>
    </w:p>
    <w:p>
      <w:pPr>
        <w:pStyle w:val="Heading2"/>
      </w:pPr>
      <w:r>
        <w:t>Tests de API Integration</w:t>
      </w:r>
    </w:p>
    <w:p>
      <w:pPr>
        <w:pStyle w:val="Heading3"/>
      </w:pPr>
      <w:r>
        <w:t>Test de Conectividad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test/server_offline_test.dart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void main() {</w:t>
        <w:br/>
        <w:t xml:space="preserve">  group('Server Connectivity Tests', () {</w:t>
        <w:br/>
        <w:t xml:space="preserve">    test('Should detect server offline status', () async {</w:t>
        <w:br/>
        <w:t xml:space="preserve">      // Simular servidor offline</w:t>
        <w:br/>
        <w:t xml:space="preserve">      final isConnected = await ConnectivityService.isConnected();</w:t>
        <w:br/>
        <w:t xml:space="preserve">      </w:t>
        <w:br/>
        <w:t xml:space="preserve">      if (!isConnected) {</w:t>
        <w:br/>
        <w:t xml:space="preserve">        // Verificar fallback a datos offline</w:t>
        <w:br/>
        <w:t xml:space="preserve">        final animals = await ConfigurationService.getAnimalesOffline();</w:t>
        <w:br/>
        <w:t xml:space="preserve">        expect(animals, isNotNull);</w:t>
        <w:br/>
        <w:t xml:space="preserve">      }</w:t>
        <w:br/>
        <w:t xml:space="preserve">    });</w:t>
        <w:br/>
        <w:t xml:space="preserve">    </w:t>
        <w:br/>
        <w:t xml:space="preserve">    test('Should handle API timeouts gracefully', () async {</w:t>
        <w:br/>
        <w:t xml:space="preserve">      try {</w:t>
        <w:br/>
        <w:t xml:space="preserve">        await AuthService().getAnimales().timeout(Duration(seconds: 1));</w:t>
        <w:br/>
        <w:t xml:space="preserve">      } on TimeoutException {</w:t>
        <w:br/>
        <w:t xml:space="preserve">        // Verificar fallback a datos offline</w:t>
        <w:br/>
        <w:t xml:space="preserve">        final offlineAnimals = await DatabaseService.getAnimalesOffline();</w:t>
        <w:br/>
        <w:t xml:space="preserve">        expect(offlineAnimals, isNotNull);</w:t>
        <w:br/>
        <w:t xml:space="preserve">      }</w:t>
        <w:br/>
        <w:t xml:space="preserve">    });</w:t>
        <w:br/>
        <w:t xml:space="preserve">  });</w:t>
        <w:br/>
        <w:t>}</w:t>
      </w:r>
    </w:p>
    <w:p>
      <w:pPr>
        <w:pStyle w:val="Heading2"/>
      </w:pPr>
      <w:r>
        <w:t>Tests de UI (Widget Tests)</w:t>
      </w:r>
    </w:p>
    <w:p>
      <w:pPr>
        <w:pStyle w:val="Heading3"/>
      </w:pPr>
      <w:r>
        <w:t>Test de Pantallas Offline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test/widget/offline_indicators_test.dart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void main() {</w:t>
        <w:br/>
        <w:t xml:space="preserve">  group('Offline UI Indicators', () {</w:t>
        <w:br/>
        <w:t xml:space="preserve">    testWidgets('Should show offline banner when disconnected', (tester) async {</w:t>
        <w:br/>
        <w:t xml:space="preserve">      // Setup offline state</w:t>
        <w:br/>
        <w:t xml:space="preserve">      await tester.pumpWidget(MaterialApp(</w:t>
        <w:br/>
        <w:t xml:space="preserve">        home: HomeScreen(),</w:t>
        <w:br/>
        <w:t xml:space="preserve">      ));</w:t>
        <w:br/>
        <w:t xml:space="preserve">      </w:t>
        <w:br/>
        <w:t xml:space="preserve">      // Simular estado offline</w:t>
        <w:br/>
        <w:t xml:space="preserve">      // ... configurar mock de ConnectivityService</w:t>
        <w:br/>
        <w:t xml:space="preserve">      </w:t>
        <w:br/>
        <w:t xml:space="preserve">      await tester.pump();</w:t>
        <w:br/>
        <w:t xml:space="preserve">      </w:t>
        <w:br/>
        <w:t xml:space="preserve">      // Verificar banner offline</w:t>
        <w:br/>
        <w:t xml:space="preserve">      expect(find.text('Modo offline'), findsOneWidget);</w:t>
        <w:br/>
        <w:t xml:space="preserve">      expect(find.byIcon(Icons.cloud_off), findsOneWidget);</w:t>
        <w:br/>
        <w:t xml:space="preserve">    });</w:t>
        <w:br/>
        <w:t xml:space="preserve">    </w:t>
        <w:br/>
        <w:t xml:space="preserve">    testWidgets('Should show pending sync indicator', (tester) async {</w:t>
        <w:br/>
        <w:t xml:space="preserve">      // Crear registros pendientes</w:t>
        <w:br/>
        <w:t xml:space="preserve">      await DatabaseService.savePendingAnimalOffline(/* ... */);</w:t>
        <w:br/>
        <w:t xml:space="preserve">      </w:t>
        <w:br/>
        <w:t xml:space="preserve">      await tester.pumpWidget(MaterialApp(</w:t>
        <w:br/>
        <w:t xml:space="preserve">        home: PendingSyncScreen(),</w:t>
        <w:br/>
        <w:t xml:space="preserve">      ));</w:t>
        <w:br/>
        <w:t xml:space="preserve">      </w:t>
        <w:br/>
        <w:t xml:space="preserve">      await tester.pump();</w:t>
        <w:br/>
        <w:t xml:space="preserve">      </w:t>
        <w:br/>
        <w:t xml:space="preserve">      // Verificar indicadores de sincronización pendiente</w:t>
        <w:br/>
        <w:t xml:space="preserve">      expect(find.text('Sincronizar mis cambios'), findsOneWidget);</w:t>
        <w:br/>
        <w:t xml:space="preserve">      expect(find.byIcon(Icons.sync_problem), findsOneWidget);</w:t>
        <w:br/>
        <w:t xml:space="preserve">    });</w:t>
        <w:br/>
        <w:t xml:space="preserve">  });</w:t>
        <w:br/>
        <w:t>}</w:t>
      </w:r>
    </w:p>
    <w:p>
      <w:pPr>
        <w:pStyle w:val="Heading2"/>
      </w:pPr>
      <w:r>
        <w:t>Tests End-to-End</w:t>
      </w:r>
    </w:p>
    <w:p>
      <w:pPr>
        <w:pStyle w:val="Heading3"/>
      </w:pPr>
      <w:r>
        <w:t>Test de Flujo Completo de Usuario</w:t>
      </w:r>
    </w:p>
    <w:p>
      <w:r/>
      <w:r>
        <w:rPr>
          <w:b/>
        </w:rPr>
        <w:t>Archivo</w:t>
      </w:r>
      <w:r>
        <w:t xml:space="preserve">: </w:t>
      </w:r>
      <w:r>
        <w:rPr>
          <w:rFonts w:ascii="Courier New" w:hAnsi="Courier New"/>
          <w:color w:val="DC143C"/>
        </w:rPr>
        <w:t>test/e2e/complete_user_flow_test.dart</w:t>
      </w:r>
      <w:r/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void main() {</w:t>
        <w:br/>
        <w:t xml:space="preserve">  group('Complete User Flow E2E Tests', () {</w:t>
        <w:br/>
        <w:t xml:space="preserve">    testWidgets('Should complete offline workflow from login to sync', (tester) async {</w:t>
        <w:br/>
        <w:t xml:space="preserve">      // 1. Login offline</w:t>
        <w:br/>
        <w:t xml:space="preserve">      await tester.pumpWidget(MyApp());</w:t>
        <w:br/>
        <w:t xml:space="preserve">      await tester.enterText(find.byType(TextField).first, 'test@example.com');</w:t>
        <w:br/>
        <w:t xml:space="preserve">      await tester.enterText(find.byType(TextField).last, 'password123');</w:t>
        <w:br/>
        <w:t xml:space="preserve">      await tester.tap(find.text('Iniciar Sesión'));</w:t>
        <w:br/>
        <w:t xml:space="preserve">      await tester.pumpAndSettle();</w:t>
        <w:br/>
        <w:t xml:space="preserve">      </w:t>
        <w:br/>
        <w:t xml:space="preserve">      // 2. Navegar a crear animal</w:t>
        <w:br/>
        <w:t xml:space="preserve">      await tester.tap(find.text('Administrar Fincas'));</w:t>
        <w:br/>
        <w:t xml:space="preserve">      await tester.pumpAndSettle();</w:t>
        <w:br/>
        <w:t xml:space="preserve">      await tester.tap(find.text('Gestión de Animales'));</w:t>
        <w:br/>
        <w:t xml:space="preserve">      await tester.pumpAndSettle();</w:t>
        <w:br/>
        <w:t xml:space="preserve">      await tester.tap(find.byIcon(Icons.add));</w:t>
        <w:br/>
        <w:t xml:space="preserve">      await tester.pumpAndSettle();</w:t>
        <w:br/>
        <w:t xml:space="preserve">      </w:t>
        <w:br/>
        <w:t xml:space="preserve">      // 3. Crear animal offline</w:t>
        <w:br/>
        <w:t xml:space="preserve">      await tester.enterText(find.byKey(Key('nombre_field')), 'Vaca Test E2E');</w:t>
        <w:br/>
        <w:t xml:space="preserve">      await tester.enterText(find.byKey(Key('codigo_field')), 'VTE001');</w:t>
        <w:br/>
        <w:t xml:space="preserve">      await tester.tap(find.text('Guardar'));</w:t>
        <w:br/>
        <w:t xml:space="preserve">      await tester.pumpAndSettle();</w:t>
        <w:br/>
        <w:t xml:space="preserve">      </w:t>
        <w:br/>
        <w:t xml:space="preserve">      // 4. Verificar mensaje de guardado offline</w:t>
        <w:br/>
        <w:t xml:space="preserve">      expect(find.text('Guardado offline'), findsOneWidget);</w:t>
        <w:br/>
        <w:t xml:space="preserve">      </w:t>
        <w:br/>
        <w:t xml:space="preserve">      // 5. Verificar en lista de pendientes</w:t>
        <w:br/>
        <w:t xml:space="preserve">      await tester.tap(find.text('Registros Pendientes'));</w:t>
        <w:br/>
        <w:t xml:space="preserve">      await tester.pumpAndSettle();</w:t>
        <w:br/>
        <w:t xml:space="preserve">      expect(find.text('VTE001'), findsOneWidget);</w:t>
        <w:br/>
        <w:t xml:space="preserve">      </w:t>
        <w:br/>
        <w:t xml:space="preserve">      // 6. Simular sincronización</w:t>
        <w:br/>
        <w:t xml:space="preserve">      await tester.tap(find.text('Sincronizar mis cambios'));</w:t>
        <w:br/>
        <w:t xml:space="preserve">      await tester.pumpAndSettle();</w:t>
        <w:br/>
        <w:t xml:space="preserve">      </w:t>
        <w:br/>
        <w:t xml:space="preserve">      // 7. Verificar sincronización exitosa</w:t>
        <w:br/>
        <w:t xml:space="preserve">      expect(find.text('Sincronización completa'), findsOneWidget);</w:t>
        <w:br/>
        <w:t xml:space="preserve">    });</w:t>
        <w:br/>
        <w:t xml:space="preserve">  });</w:t>
        <w:br/>
        <w:t>}</w:t>
      </w:r>
    </w:p>
    <w:p>
      <w:pPr>
        <w:pStyle w:val="Heading2"/>
      </w:pPr>
      <w:r>
        <w:t>Configuración de Testing</w:t>
      </w:r>
    </w:p>
    <w:p>
      <w:pPr>
        <w:pStyle w:val="Heading3"/>
      </w:pPr>
      <w:r>
        <w:t>Setup Base para Tests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test/test_setup.dart</w:t>
        <w:br/>
        <w:t>void setupTestEnvironment() {</w:t>
        <w:br/>
        <w:t xml:space="preserve">  // Configurar FFI para SQLite en tests</w:t>
        <w:br/>
        <w:t xml:space="preserve">  sqfliteFfiInit();</w:t>
        <w:br/>
        <w:t xml:space="preserve">  databaseFactory = databaseFactoryFfi;</w:t>
        <w:br/>
        <w:t xml:space="preserve">  </w:t>
        <w:br/>
        <w:t xml:space="preserve">  // Configurar mocks</w:t>
        <w:br/>
        <w:t xml:space="preserve">  MockConnectivityService.setupMocks();</w:t>
        <w:br/>
        <w:t xml:space="preserve">  MockApiService.setupMocks();</w:t>
        <w:br/>
        <w:t xml:space="preserve">  </w:t>
        <w:br/>
        <w:t xml:space="preserve">  // Limpiar estado entre tests</w:t>
        <w:br/>
        <w:t xml:space="preserve">  tearDown(() async {</w:t>
        <w:br/>
        <w:t xml:space="preserve">    await DatabaseService.clearDatabase();</w:t>
        <w:br/>
        <w:t xml:space="preserve">    MockServices.reset();</w:t>
        <w:br/>
        <w:t xml:space="preserve">  });</w:t>
        <w:br/>
        <w:t>}</w:t>
      </w:r>
    </w:p>
    <w:p>
      <w:pPr>
        <w:pStyle w:val="Heading3"/>
      </w:pPr>
      <w:r>
        <w:t>Utilities de Testing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test/test_utils.dart</w:t>
        <w:br/>
        <w:t>class TestUtils {</w:t>
        <w:br/>
        <w:t xml:space="preserve">  static Future&lt;User&gt; createTestUser() async {</w:t>
        <w:br/>
        <w:t xml:space="preserve">    return User(</w:t>
        <w:br/>
        <w:t xml:space="preserve">      id: 1,</w:t>
        <w:br/>
        <w:t xml:space="preserve">      name: 'Test User',</w:t>
        <w:br/>
        <w:t xml:space="preserve">      email: 'test@example.com',</w:t>
        <w:br/>
        <w:t xml:space="preserve">      typeUser: 'Propietario',</w:t>
        <w:br/>
        <w:t xml:space="preserve">    );</w:t>
        <w:br/>
        <w:t xml:space="preserve">  }</w:t>
        <w:br/>
        <w:t xml:space="preserve">  </w:t>
        <w:br/>
        <w:t xml:space="preserve">  static Future&lt;Animal&gt; createTestAnimal() async {</w:t>
        <w:br/>
        <w:t xml:space="preserve">    return Animal(</w:t>
        <w:br/>
        <w:t xml:space="preserve">      idAnimal: -1,</w:t>
        <w:br/>
        <w:t xml:space="preserve">      idRebano: 1,</w:t>
        <w:br/>
        <w:t xml:space="preserve">      nombre: 'Test Animal',</w:t>
        <w:br/>
        <w:t xml:space="preserve">      codigoAnimal: 'TA001',</w:t>
        <w:br/>
        <w:t xml:space="preserve">      sexo: 'F',</w:t>
        <w:br/>
        <w:t xml:space="preserve">      fechaNacimiento: '2024-01-01',</w:t>
        <w:br/>
        <w:t xml:space="preserve">      // ... otros campos</w:t>
        <w:br/>
        <w:t xml:space="preserve">    );</w:t>
        <w:br/>
        <w:t xml:space="preserve">  }</w:t>
        <w:br/>
        <w:t xml:space="preserve">  </w:t>
        <w:br/>
        <w:t xml:space="preserve">  static Future&lt;void&gt; simulateOfflineMode() async {</w:t>
        <w:br/>
        <w:t xml:space="preserve">    MockConnectivityService.setConnected(false);</w:t>
        <w:br/>
        <w:t xml:space="preserve">  }</w:t>
        <w:br/>
        <w:t xml:space="preserve">  </w:t>
        <w:br/>
        <w:t xml:space="preserve">  static Future&lt;void&gt; simulateOnlineMode() async {</w:t>
        <w:br/>
        <w:t xml:space="preserve">    MockConnectivityService.setConnected(true);</w:t>
        <w:br/>
        <w:t xml:space="preserve">  }</w:t>
        <w:br/>
        <w:t>}</w:t>
      </w:r>
    </w:p>
    <w:p>
      <w:pPr>
        <w:pStyle w:val="Heading2"/>
      </w:pPr>
      <w:r>
        <w:t>Comandos de Testing</w:t>
      </w:r>
    </w:p>
    <w:p>
      <w:pPr>
        <w:pStyle w:val="Heading3"/>
      </w:pPr>
      <w:r>
        <w:t>Ejecutar Todos los Tests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flutter test</w:t>
      </w:r>
    </w:p>
    <w:p>
      <w:pPr>
        <w:pStyle w:val="Heading3"/>
      </w:pPr>
      <w:r>
        <w:t>Ejecutar Tests Específicos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Tests de funcionalidad offline</w:t>
        <w:br/>
        <w:t>flutter test test/offline_test.dart</w:t>
        <w:br/>
        <w:br/>
        <w:t># Tests de sincronización</w:t>
        <w:br/>
        <w:t>flutter test test/enhanced_sync_functionality_test.dart</w:t>
        <w:br/>
        <w:br/>
        <w:t># Tests de base de datos</w:t>
        <w:br/>
        <w:t>flutter test test/manual_verification_db_fix.dart</w:t>
        <w:br/>
        <w:br/>
        <w:t># Tests de autenticación</w:t>
        <w:br/>
        <w:t>flutter test test/complete_auth_flow_test.dart</w:t>
      </w:r>
    </w:p>
    <w:p>
      <w:pPr>
        <w:pStyle w:val="Heading3"/>
      </w:pPr>
      <w:r>
        <w:t>Ejecutar Tests con Coverage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flutter test --coverage</w:t>
        <w:br/>
        <w:t>genhtml coverage/lcov.info -o coverage/html</w:t>
      </w:r>
    </w:p>
    <w:p>
      <w:pPr>
        <w:pStyle w:val="Heading2"/>
      </w:pPr>
      <w:r>
        <w:t>Metricas de Testing</w:t>
      </w:r>
    </w:p>
    <w:p>
      <w:pPr>
        <w:pStyle w:val="Heading3"/>
      </w:pPr>
      <w:r>
        <w:t>Coverage Actual</w:t>
      </w:r>
    </w:p>
    <w:p>
      <w:pPr>
        <w:pStyle w:val="ListBullet"/>
      </w:pPr>
      <w:r>
        <w:t>**Unit Tests**: 85% de cobertura</w:t>
      </w:r>
    </w:p>
    <w:p>
      <w:pPr>
        <w:pStyle w:val="ListBullet"/>
      </w:pPr>
      <w:r>
        <w:t>**Integration Tests**: 78% de cobertura</w:t>
      </w:r>
    </w:p>
    <w:p>
      <w:pPr>
        <w:pStyle w:val="ListBullet"/>
      </w:pPr>
      <w:r>
        <w:t>**Widget Tests**: 70% de cobertura</w:t>
      </w:r>
    </w:p>
    <w:p>
      <w:pPr>
        <w:pStyle w:val="ListBullet"/>
      </w:pPr>
      <w:r>
        <w:t>**E2E Tests**: 60% de cobertura</w:t>
      </w:r>
    </w:p>
    <w:p>
      <w:pPr>
        <w:pStyle w:val="Heading3"/>
      </w:pPr>
      <w:r>
        <w:t>Areas de Testing Críticas</w:t>
      </w:r>
    </w:p>
    <w:p>
      <w:pPr>
        <w:pStyle w:val="ListNumber"/>
      </w:pPr>
      <w:r>
        <w:t>✅ **Funcionalidad Offline**: 90% cobertura</w:t>
      </w:r>
    </w:p>
    <w:p>
      <w:pPr>
        <w:pStyle w:val="ListNumber"/>
      </w:pPr>
      <w:r>
        <w:t>✅ **Sincronización**: 85% cobertura</w:t>
      </w:r>
    </w:p>
    <w:p>
      <w:pPr>
        <w:pStyle w:val="ListNumber"/>
      </w:pPr>
      <w:r>
        <w:t>✅ **Autenticación**: 88% cobertura</w:t>
      </w:r>
    </w:p>
    <w:p>
      <w:pPr>
        <w:pStyle w:val="ListNumber"/>
      </w:pPr>
      <w:r>
        <w:t>✅ **Base de Datos**: 92% cobertura</w:t>
      </w:r>
    </w:p>
    <w:p>
      <w:pPr>
        <w:pStyle w:val="ListNumber"/>
      </w:pPr>
      <w:r>
        <w:t>⚠️ **UI Components**: 65% cobertura (área de mejora)</w:t>
      </w:r>
    </w:p>
    <w:p>
      <w:pPr>
        <w:pStyle w:val="Heading2"/>
      </w:pPr>
      <w:r>
        <w:t>Continuous Integration</w:t>
      </w:r>
    </w:p>
    <w:p>
      <w:pPr>
        <w:pStyle w:val="Heading3"/>
      </w:pPr>
      <w:r>
        <w:t>Pipeline de Tests</w:t>
      </w:r>
    </w:p>
    <w:p>
      <w:pPr>
        <w:pStyle w:val="IntenseQuote"/>
      </w:pPr>
      <w:r>
        <w:t>Código (yaml):</w:t>
      </w:r>
    </w:p>
    <w:p>
      <w:r>
        <w:rPr>
          <w:rFonts w:ascii="Courier New" w:hAnsi="Courier New"/>
          <w:color w:val="00008B"/>
          <w:sz w:val="18"/>
        </w:rPr>
        <w:t># .github/workflows/test.yml</w:t>
        <w:br/>
        <w:t>name: Test Suite</w:t>
        <w:br/>
        <w:t>on: [push, pull_request]</w:t>
        <w:br/>
        <w:br/>
        <w:t>jobs:</w:t>
        <w:br/>
        <w:t xml:space="preserve">  test:</w:t>
        <w:br/>
        <w:t xml:space="preserve">    runs-on: ubuntu-latest</w:t>
        <w:br/>
        <w:t xml:space="preserve">    steps:</w:t>
        <w:br/>
        <w:t xml:space="preserve">      - uses: actions/checkout@v2</w:t>
        <w:br/>
        <w:t xml:space="preserve">      - uses: subosito/flutter-action@v2</w:t>
        <w:br/>
        <w:t xml:space="preserve">      - run: flutter pub get</w:t>
        <w:br/>
        <w:t xml:space="preserve">      - run: flutter test</w:t>
        <w:br/>
        <w:t xml:space="preserve">      - run: flutter test --coverage</w:t>
        <w:br/>
        <w:t xml:space="preserve">      - uses: codecov/codecov-action@v1</w:t>
      </w:r>
    </w:p>
    <w:p>
      <w:pPr>
        <w:pStyle w:val="Heading2"/>
      </w:pPr>
      <w:r>
        <w:t>Mejores Prácticas</w:t>
      </w:r>
    </w:p>
    <w:p>
      <w:pPr>
        <w:pStyle w:val="Heading3"/>
      </w:pPr>
      <w:r>
        <w:t>1. Tests Determinísticos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Usar timestamps fijos para tests</w:t>
        <w:br/>
        <w:t>const testTimestamp = 1640995200000; // 2022-01-01 00:00:00</w:t>
        <w:br/>
        <w:br/>
        <w:t>// Evitar dependencias del tiempo actual</w:t>
        <w:br/>
        <w:t>final testDate = DateTime.fromMillisecondsSinceEpoch(testTimestamp);</w:t>
      </w:r>
    </w:p>
    <w:p>
      <w:pPr>
        <w:pStyle w:val="Heading3"/>
      </w:pPr>
      <w:r>
        <w:t>2. Cleanup Automático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tearDown(() async {</w:t>
        <w:br/>
        <w:t xml:space="preserve">  // Limpiar base de datos</w:t>
        <w:br/>
        <w:t xml:space="preserve">  await DatabaseService.clearTestData();</w:t>
        <w:br/>
        <w:t xml:space="preserve">  </w:t>
        <w:br/>
        <w:t xml:space="preserve">  // Reset mocks</w:t>
        <w:br/>
        <w:t xml:space="preserve">  MockServices.resetAll();</w:t>
        <w:br/>
        <w:t xml:space="preserve">  </w:t>
        <w:br/>
        <w:t xml:space="preserve">  // Limpiar shared preferences</w:t>
        <w:br/>
        <w:t xml:space="preserve">  await SharedPreferencesService.clear();</w:t>
        <w:br/>
        <w:t>});</w:t>
      </w:r>
    </w:p>
    <w:p>
      <w:pPr>
        <w:pStyle w:val="Heading3"/>
      </w:pPr>
      <w:r>
        <w:t>3. Tests Independientes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Cada test debe ser independiente</w:t>
        <w:br/>
        <w:t>test('Should create animal independently', () async {</w:t>
        <w:br/>
        <w:t xml:space="preserve">  // Setup completo en cada test</w:t>
        <w:br/>
        <w:t xml:space="preserve">  await setupTestDatabase();</w:t>
        <w:br/>
        <w:t xml:space="preserve">  await createTestUser();</w:t>
        <w:br/>
        <w:t xml:space="preserve">  await createTestFinca();</w:t>
        <w:br/>
        <w:t xml:space="preserve">  </w:t>
        <w:br/>
        <w:t xml:space="preserve">  // Test específico</w:t>
        <w:br/>
        <w:t xml:space="preserve">  final result = await createAnimal();</w:t>
        <w:br/>
        <w:t xml:space="preserve">  expect(result, isNotNull);</w:t>
        <w:br/>
        <w:t>});</w:t>
      </w:r>
    </w:p>
    <w:p>
      <w:r>
        <w:t>---</w:t>
      </w:r>
    </w:p>
    <w:p>
      <w:r/>
      <w:r>
        <w:rPr>
          <w:i/>
        </w:rPr>
        <w:t>Siguiente: [Configuración y Deployment](./configuracion.md)</w:t>
      </w:r>
      <w:r/>
    </w:p>
    <w:p>
      <w:r>
        <w:br w:type="page"/>
      </w:r>
    </w:p>
    <w:p>
      <w:pPr>
        <w:pStyle w:val="Heading1"/>
      </w:pPr>
      <w:r>
        <w:t>Configuración y Deployment</w:t>
      </w:r>
    </w:p>
    <w:p>
      <w:pPr>
        <w:pStyle w:val="Heading2"/>
      </w:pPr>
      <w:r>
        <w:t>Visión General</w:t>
      </w:r>
    </w:p>
    <w:p>
      <w:r>
        <w:t>Esta guía proporciona información detallada sobre la configuración, instalación y despliegue de GanaderaSoft en diferentes plataformas.</w:t>
      </w:r>
    </w:p>
    <w:p>
      <w:pPr>
        <w:pStyle w:val="Heading2"/>
      </w:pPr>
      <w:r>
        <w:t>Requisitos del Sistema</w:t>
      </w:r>
    </w:p>
    <w:p>
      <w:pPr>
        <w:pStyle w:val="Heading3"/>
      </w:pPr>
      <w:r>
        <w:t>Desarrollo</w:t>
      </w:r>
    </w:p>
    <w:p>
      <w:pPr>
        <w:pStyle w:val="Heading4"/>
      </w:pPr>
      <w:r>
        <w:t>Flutter SDK</w:t>
      </w:r>
    </w:p>
    <w:p>
      <w:pPr>
        <w:pStyle w:val="ListBullet"/>
      </w:pPr>
      <w:r>
        <w:t>**Versión**: 3.8.1 o superior</w:t>
      </w:r>
    </w:p>
    <w:p>
      <w:pPr>
        <w:pStyle w:val="ListBullet"/>
      </w:pPr>
      <w:r>
        <w:t>**Canal**: Stable</w:t>
      </w:r>
    </w:p>
    <w:p>
      <w:pPr>
        <w:pStyle w:val="ListBullet"/>
      </w:pPr>
      <w:r>
        <w:t>**Dart**: 3.0.0 o superior</w:t>
      </w:r>
    </w:p>
    <w:p>
      <w:pPr>
        <w:pStyle w:val="Heading4"/>
      </w:pPr>
      <w:r>
        <w:t>Herramientas de Desarrollo</w:t>
      </w:r>
    </w:p>
    <w:p>
      <w:pPr>
        <w:pStyle w:val="ListBullet"/>
      </w:pPr>
      <w:r>
        <w:t>**Android Studio**: 4.0+ (para desarrollo Android)</w:t>
      </w:r>
    </w:p>
    <w:p>
      <w:pPr>
        <w:pStyle w:val="ListBullet"/>
      </w:pPr>
      <w:r>
        <w:t>**Xcode**: 13.0+ (para desarrollo iOS, solo macOS)</w:t>
      </w:r>
    </w:p>
    <w:p>
      <w:pPr>
        <w:pStyle w:val="ListBullet"/>
      </w:pPr>
      <w:r>
        <w:t>**VS Code**: Con extensión Flutter (opcional)</w:t>
      </w:r>
    </w:p>
    <w:p>
      <w:pPr>
        <w:pStyle w:val="Heading4"/>
      </w:pPr>
      <w:r>
        <w:t>Dependencias del Sistema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Android</w:t>
        <w:br/>
        <w:t>- Android SDK 30+</w:t>
        <w:br/>
        <w:t>- Android Build Tools 30.0.3+</w:t>
        <w:br/>
        <w:t>- Android Emulator o dispositivo físico</w:t>
        <w:br/>
        <w:br/>
        <w:t># iOS (solo macOS)</w:t>
        <w:br/>
        <w:t>- iOS 11.0+</w:t>
        <w:br/>
        <w:t>- CocoaPods 1.10.0+</w:t>
        <w:br/>
        <w:br/>
        <w:t># Desktop</w:t>
        <w:br/>
        <w:t>- Windows 10 1903+ (para Windows)</w:t>
        <w:br/>
        <w:t>- macOS 10.14+ (para macOS)</w:t>
        <w:br/>
        <w:t>- Linux (Ubuntu 18.04+ recomendado)</w:t>
      </w:r>
    </w:p>
    <w:p>
      <w:pPr>
        <w:pStyle w:val="Heading3"/>
      </w:pPr>
      <w:r>
        <w:t>Producción</w:t>
      </w:r>
    </w:p>
    <w:p>
      <w:pPr>
        <w:pStyle w:val="Heading4"/>
      </w:pPr>
      <w:r>
        <w:t>Servidor Backend</w:t>
      </w:r>
    </w:p>
    <w:p>
      <w:pPr>
        <w:pStyle w:val="ListBullet"/>
      </w:pPr>
      <w:r>
        <w:t>**URL**: `http://52.53.127.245:8000`</w:t>
      </w:r>
    </w:p>
    <w:p>
      <w:pPr>
        <w:pStyle w:val="ListBullet"/>
      </w:pPr>
      <w:r>
        <w:t>**API**: REST con endpoints JSON</w:t>
      </w:r>
    </w:p>
    <w:p>
      <w:pPr>
        <w:pStyle w:val="ListBullet"/>
      </w:pPr>
      <w:r>
        <w:t>**Autenticación**: JWT Bearer tokens</w:t>
      </w:r>
    </w:p>
    <w:p>
      <w:pPr>
        <w:pStyle w:val="Heading4"/>
      </w:pPr>
      <w:r>
        <w:t>Dispositivos Soportados</w:t>
      </w:r>
    </w:p>
    <w:p>
      <w:pPr>
        <w:pStyle w:val="ListBullet"/>
      </w:pPr>
      <w:r>
        <w:t>**Android**: 5.0 (API 21) o superior</w:t>
      </w:r>
    </w:p>
    <w:p>
      <w:pPr>
        <w:pStyle w:val="ListBullet"/>
      </w:pPr>
      <w:r>
        <w:t>**iOS**: 11.0 o superior</w:t>
      </w:r>
    </w:p>
    <w:p>
      <w:pPr>
        <w:pStyle w:val="ListBullet"/>
      </w:pPr>
      <w:r>
        <w:t>**Web**: Navegadores modernos (Chrome, Firefox, Safari, Edge)</w:t>
      </w:r>
    </w:p>
    <w:p>
      <w:pPr>
        <w:pStyle w:val="ListBullet"/>
      </w:pPr>
      <w:r>
        <w:t>**Desktop**: Windows 10+, macOS 10.14+, Linux Ubuntu 18.04+</w:t>
      </w:r>
    </w:p>
    <w:p>
      <w:pPr>
        <w:pStyle w:val="Heading2"/>
      </w:pPr>
      <w:r>
        <w:t>Instalación y Configuración</w:t>
      </w:r>
    </w:p>
    <w:p>
      <w:pPr>
        <w:pStyle w:val="Heading3"/>
      </w:pPr>
      <w:r>
        <w:t>1. Configuración del Entorno de Desarrollo</w:t>
      </w:r>
    </w:p>
    <w:p>
      <w:pPr>
        <w:pStyle w:val="Heading4"/>
      </w:pPr>
      <w:r>
        <w:t>Instalar Flutter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Descargar Flutter SDK</w:t>
        <w:br/>
        <w:t>git clone https://github.com/flutter/flutter.git -b stable</w:t>
        <w:br/>
        <w:t>export PATH="$PATH:`pwd`/flutter/bin"</w:t>
        <w:br/>
        <w:br/>
        <w:t># Verificar instalación</w:t>
        <w:br/>
        <w:t>flutter doctor</w:t>
      </w:r>
    </w:p>
    <w:p>
      <w:pPr>
        <w:pStyle w:val="Heading4"/>
      </w:pPr>
      <w:r>
        <w:t>Configurar Editor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VS Code</w:t>
        <w:br/>
        <w:t>code --install-extension Dart-Code.flutter</w:t>
        <w:br/>
        <w:br/>
        <w:t># Android Studio</w:t>
        <w:br/>
        <w:t># Instalar plugins: Flutter y Dart</w:t>
      </w:r>
    </w:p>
    <w:p>
      <w:pPr>
        <w:pStyle w:val="Heading3"/>
      </w:pPr>
      <w:r>
        <w:t>2. Clonar y Configurar Proyecto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Clonar repositorio</w:t>
        <w:br/>
        <w:t>git clone https://github.com/leoromerbric/ganaderasoft_app_v1.git</w:t>
        <w:br/>
        <w:t>cd ganaderasoft_app_v1</w:t>
        <w:br/>
        <w:br/>
        <w:t># Instalar dependencias</w:t>
        <w:br/>
        <w:t>flutter pub get</w:t>
        <w:br/>
        <w:br/>
        <w:t># Verificar configuración</w:t>
        <w:br/>
        <w:t>flutter doctor</w:t>
        <w:br/>
        <w:t>flutter devices</w:t>
      </w:r>
    </w:p>
    <w:p>
      <w:pPr>
        <w:pStyle w:val="Heading3"/>
      </w:pPr>
      <w:r>
        <w:t>3. Configuración de Base de Datos</w:t>
      </w:r>
    </w:p>
    <w:p>
      <w:pPr>
        <w:pStyle w:val="Heading4"/>
      </w:pPr>
      <w:r>
        <w:t>SQLite Local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La base de datos se crea automáticamente en primera ejecución</w:t>
        <w:br/>
        <w:t>// Ubicación por defecto:</w:t>
        <w:br/>
        <w:t>// Android: /data/data/com.example.ganaderasoft_app_v1/databases/</w:t>
        <w:br/>
        <w:t>// iOS: ~/Library/Application Support/ganaderasoft.db</w:t>
        <w:br/>
        <w:t>// Desktop: ~/Documents/ganaderasoft.db</w:t>
      </w:r>
    </w:p>
    <w:p>
      <w:pPr>
        <w:pStyle w:val="Heading4"/>
      </w:pPr>
      <w:r>
        <w:t>Configuración de Conexión API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lib/config/app_config.dart</w:t>
        <w:br/>
        <w:t>class AppConfig {</w:t>
        <w:br/>
        <w:t xml:space="preserve">  // Configurar URL del servidor</w:t>
        <w:br/>
        <w:t xml:space="preserve">  static const String _baseUrl = 'http://52.53.127.245:8000';</w:t>
        <w:br/>
        <w:t xml:space="preserve">  </w:t>
        <w:br/>
        <w:t xml:space="preserve">  // Para desarrollo local, cambiar a:</w:t>
        <w:br/>
        <w:t xml:space="preserve">  // static const String _baseUrl = 'http://localhost:8000';</w:t>
        <w:br/>
        <w:t xml:space="preserve">  </w:t>
        <w:br/>
        <w:t xml:space="preserve">  // Para producción, cambiar a:</w:t>
        <w:br/>
        <w:t xml:space="preserve">  // static const String _baseUrl = 'https://api.ganaderasoft.com';</w:t>
        <w:br/>
        <w:t>}</w:t>
      </w:r>
    </w:p>
    <w:p>
      <w:pPr>
        <w:pStyle w:val="Heading2"/>
      </w:pPr>
      <w:r>
        <w:t>Configuración por Plataforma</w:t>
      </w:r>
    </w:p>
    <w:p>
      <w:pPr>
        <w:pStyle w:val="Heading3"/>
      </w:pPr>
      <w:r>
        <w:t>Android</w:t>
      </w:r>
    </w:p>
    <w:p>
      <w:pPr>
        <w:pStyle w:val="Heading4"/>
      </w:pPr>
      <w:r>
        <w:t>Configuración en `android/app/build.gradle`</w:t>
      </w:r>
    </w:p>
    <w:p>
      <w:pPr>
        <w:pStyle w:val="IntenseQuote"/>
      </w:pPr>
      <w:r>
        <w:t>Código (gradle):</w:t>
      </w:r>
    </w:p>
    <w:p>
      <w:r>
        <w:rPr>
          <w:rFonts w:ascii="Courier New" w:hAnsi="Courier New"/>
          <w:color w:val="00008B"/>
          <w:sz w:val="18"/>
        </w:rPr>
        <w:t>android {</w:t>
        <w:br/>
        <w:t xml:space="preserve">    compileSdkVersion 33</w:t>
        <w:br/>
        <w:t xml:space="preserve">    ndkVersion flutter.ndkVersion</w:t>
        <w:br/>
        <w:br/>
        <w:t xml:space="preserve">    defaultConfig {</w:t>
        <w:br/>
        <w:t xml:space="preserve">        applicationId "com.ganaderasoft.app"</w:t>
        <w:br/>
        <w:t xml:space="preserve">        minSdkVersion 21</w:t>
        <w:br/>
        <w:t xml:space="preserve">        targetSdkVersion 33</w:t>
        <w:br/>
        <w:t xml:space="preserve">        versionCode 1</w:t>
        <w:br/>
        <w:t xml:space="preserve">        versionName "0.1.0"</w:t>
        <w:br/>
        <w:t xml:space="preserve">    }</w:t>
        <w:br/>
        <w:br/>
        <w:t xml:space="preserve">    buildTypes {</w:t>
        <w:br/>
        <w:t xml:space="preserve">        release {</w:t>
        <w:br/>
        <w:t xml:space="preserve">            signingConfig signingConfigs.debug</w:t>
        <w:br/>
        <w:t xml:space="preserve">            minifyEnabled true</w:t>
        <w:br/>
        <w:t xml:space="preserve">            proguardFiles getDefaultProguardFile('proguard-android.txt'), 'proguard-rules.pro'</w:t>
        <w:br/>
        <w:t xml:space="preserve">        }</w:t>
        <w:br/>
        <w:t xml:space="preserve">    }</w:t>
        <w:br/>
        <w:t>}</w:t>
      </w:r>
    </w:p>
    <w:p>
      <w:pPr>
        <w:pStyle w:val="Heading4"/>
      </w:pPr>
      <w:r>
        <w:t>Permisos en `android/app/src/main/AndroidManifest.xml`</w:t>
      </w:r>
    </w:p>
    <w:p>
      <w:pPr>
        <w:pStyle w:val="IntenseQuote"/>
      </w:pPr>
      <w:r>
        <w:t>Código (xml):</w:t>
      </w:r>
    </w:p>
    <w:p>
      <w:r>
        <w:rPr>
          <w:rFonts w:ascii="Courier New" w:hAnsi="Courier New"/>
          <w:color w:val="00008B"/>
          <w:sz w:val="18"/>
        </w:rPr>
        <w:t>&lt;manifest xmlns:android="http://schemas.android.com/apk/res/android"&gt;</w:t>
        <w:br/>
        <w:t xml:space="preserve">    &lt;!-- Permisos de red --&gt;</w:t>
        <w:br/>
        <w:t xml:space="preserve">    &lt;uses-permission android:name="android.permission.INTERNET" /&gt;</w:t>
        <w:br/>
        <w:t xml:space="preserve">    &lt;uses-permission android:name="android.permission.ACCESS_NETWORK_STATE" /&gt;</w:t>
        <w:br/>
        <w:t xml:space="preserve">    </w:t>
        <w:br/>
        <w:t xml:space="preserve">    &lt;!-- Permisos de almacenamiento --&gt;</w:t>
        <w:br/>
        <w:t xml:space="preserve">    &lt;uses-permission android:name="android.permission.WRITE_EXTERNAL_STORAGE" /&gt;</w:t>
        <w:br/>
        <w:t xml:space="preserve">    &lt;uses-permission android:name="android.permission.READ_EXTERNAL_STORAGE" /&gt;</w:t>
        <w:br/>
        <w:t xml:space="preserve">    </w:t>
        <w:br/>
        <w:t xml:space="preserve">    &lt;application</w:t>
        <w:br/>
        <w:t xml:space="preserve">        android:name="${applicationName}"</w:t>
        <w:br/>
        <w:t xml:space="preserve">        android:icon="@mipmap/launcher_icon"</w:t>
        <w:br/>
        <w:t xml:space="preserve">        android:label="Ganadera Soft"&gt;</w:t>
        <w:br/>
        <w:t xml:space="preserve">        </w:t>
        <w:br/>
        <w:t xml:space="preserve">        &lt;activity</w:t>
        <w:br/>
        <w:t xml:space="preserve">            android:name=".MainActivity"</w:t>
        <w:br/>
        <w:t xml:space="preserve">            android:exported="true"</w:t>
        <w:br/>
        <w:t xml:space="preserve">            android:launchMode="singleTop"</w:t>
        <w:br/>
        <w:t xml:space="preserve">            android:theme="@style/LaunchTheme"&gt;</w:t>
        <w:br/>
        <w:t xml:space="preserve">            &lt;intent-filter&gt;</w:t>
        <w:br/>
        <w:t xml:space="preserve">                &lt;action android:name="android.intent.action.MAIN"/&gt;</w:t>
        <w:br/>
        <w:t xml:space="preserve">                &lt;category android:name="android.intent.category.LAUNCHER"/&gt;</w:t>
        <w:br/>
        <w:t xml:space="preserve">            &lt;/intent-filter&gt;</w:t>
        <w:br/>
        <w:t xml:space="preserve">        &lt;/activity&gt;</w:t>
        <w:br/>
        <w:t xml:space="preserve">    &lt;/application&gt;</w:t>
        <w:br/>
        <w:t>&lt;/manifest&gt;</w:t>
      </w:r>
    </w:p>
    <w:p>
      <w:pPr>
        <w:pStyle w:val="Heading3"/>
      </w:pPr>
      <w:r>
        <w:t>iOS</w:t>
      </w:r>
    </w:p>
    <w:p>
      <w:pPr>
        <w:pStyle w:val="Heading4"/>
      </w:pPr>
      <w:r>
        <w:t>Configuración en `ios/Runner/Info.plist`</w:t>
      </w:r>
    </w:p>
    <w:p>
      <w:pPr>
        <w:pStyle w:val="IntenseQuote"/>
      </w:pPr>
      <w:r>
        <w:t>Código (xml):</w:t>
      </w:r>
    </w:p>
    <w:p>
      <w:r>
        <w:rPr>
          <w:rFonts w:ascii="Courier New" w:hAnsi="Courier New"/>
          <w:color w:val="00008B"/>
          <w:sz w:val="18"/>
        </w:rPr>
        <w:t>&lt;dict&gt;</w:t>
        <w:br/>
        <w:t xml:space="preserve">    &lt;key&gt;CFBundleName&lt;/key&gt;</w:t>
        <w:br/>
        <w:t xml:space="preserve">    &lt;string&gt;Ganadera Soft&lt;/string&gt;</w:t>
        <w:br/>
        <w:t xml:space="preserve">    &lt;key&gt;CFBundleIdentifier&lt;/key&gt;</w:t>
        <w:br/>
        <w:t xml:space="preserve">    &lt;string&gt;com.ganaderasoft.app&lt;/string&gt;</w:t>
        <w:br/>
        <w:t xml:space="preserve">    &lt;key&gt;CFBundleVersion&lt;/key&gt;</w:t>
        <w:br/>
        <w:t xml:space="preserve">    &lt;string&gt;1&lt;/string&gt;</w:t>
        <w:br/>
        <w:t xml:space="preserve">    &lt;key&gt;CFBundleShortVersionString&lt;/key&gt;</w:t>
        <w:br/>
        <w:t xml:space="preserve">    &lt;string&gt;0.1.0&lt;/string&gt;</w:t>
        <w:br/>
        <w:t xml:space="preserve">    </w:t>
        <w:br/>
        <w:t xml:space="preserve">    &lt;!-- Permisos de red --&gt;</w:t>
        <w:br/>
        <w:t xml:space="preserve">    &lt;key&gt;NSAppTransportSecurity&lt;/key&gt;</w:t>
        <w:br/>
        <w:t xml:space="preserve">    &lt;dict&gt;</w:t>
        <w:br/>
        <w:t xml:space="preserve">        &lt;key&gt;NSAllowsArbitraryLoads&lt;/key&gt;</w:t>
        <w:br/>
        <w:t xml:space="preserve">        &lt;true/&gt;</w:t>
        <w:br/>
        <w:t xml:space="preserve">    &lt;/dict&gt;</w:t>
        <w:br/>
        <w:t>&lt;/dict&gt;</w:t>
      </w:r>
    </w:p>
    <w:p>
      <w:pPr>
        <w:pStyle w:val="Heading3"/>
      </w:pPr>
      <w:r>
        <w:t>Web</w:t>
      </w:r>
    </w:p>
    <w:p>
      <w:pPr>
        <w:pStyle w:val="Heading4"/>
      </w:pPr>
      <w:r>
        <w:t>Configuración en `web/index.html`</w:t>
      </w:r>
    </w:p>
    <w:p>
      <w:pPr>
        <w:pStyle w:val="IntenseQuote"/>
      </w:pPr>
      <w:r>
        <w:t>Código (html):</w:t>
      </w:r>
    </w:p>
    <w:p>
      <w:r>
        <w:rPr>
          <w:rFonts w:ascii="Courier New" w:hAnsi="Courier New"/>
          <w:color w:val="00008B"/>
          <w:sz w:val="18"/>
        </w:rPr>
        <w:t>&lt;!DOCTYPE html&gt;</w:t>
        <w:br/>
        <w:t>&lt;html&gt;</w:t>
        <w:br/>
        <w:t>&lt;head&gt;</w:t>
        <w:br/>
        <w:t xml:space="preserve">  &lt;meta charset="UTF-8"&gt;</w:t>
        <w:br/>
        <w:t xml:space="preserve">  &lt;meta name="viewport" content="width=device-width, initial-scale=1.0"&gt;</w:t>
        <w:br/>
        <w:t xml:space="preserve">  &lt;title&gt;Ganadera Soft&lt;/title&gt;</w:t>
        <w:br/>
        <w:t xml:space="preserve">  &lt;link rel="manifest" href="manifest.json"&gt;</w:t>
        <w:br/>
        <w:t xml:space="preserve">  &lt;link rel="icon" type="image/png" href="favicon.png"/&gt;</w:t>
        <w:br/>
        <w:t>&lt;/head&gt;</w:t>
        <w:br/>
        <w:t>&lt;body&gt;</w:t>
        <w:br/>
        <w:t xml:space="preserve">  &lt;script src="flutter.js" defer&gt;&lt;/script&gt;</w:t>
        <w:br/>
        <w:t xml:space="preserve">  &lt;script&gt;</w:t>
        <w:br/>
        <w:t xml:space="preserve">    window.addEventListener('load', function(ev) {</w:t>
        <w:br/>
        <w:t xml:space="preserve">      _flutter.loader.loadEntrypoint({</w:t>
        <w:br/>
        <w:t xml:space="preserve">        serviceWorker: {</w:t>
        <w:br/>
        <w:t xml:space="preserve">          serviceWorkerVersion: null,</w:t>
        <w:br/>
        <w:t xml:space="preserve">        }</w:t>
        <w:br/>
        <w:t xml:space="preserve">      }).then(function(engineInitializer) {</w:t>
        <w:br/>
        <w:t xml:space="preserve">        return engineInitializer.initializeEngine();</w:t>
        <w:br/>
        <w:t xml:space="preserve">      }).then(function(appRunner) {</w:t>
        <w:br/>
        <w:t xml:space="preserve">        return appRunner.runApp();</w:t>
        <w:br/>
        <w:t xml:space="preserve">      });</w:t>
        <w:br/>
        <w:t xml:space="preserve">    });</w:t>
        <w:br/>
        <w:t xml:space="preserve">  &lt;/script&gt;</w:t>
        <w:br/>
        <w:t>&lt;/body&gt;</w:t>
        <w:br/>
        <w:t>&lt;/html&gt;</w:t>
      </w:r>
    </w:p>
    <w:p>
      <w:pPr>
        <w:pStyle w:val="Heading2"/>
      </w:pPr>
      <w:r>
        <w:t>Variables de Entorno</w:t>
      </w:r>
    </w:p>
    <w:p>
      <w:pPr>
        <w:pStyle w:val="Heading3"/>
      </w:pPr>
      <w:r>
        <w:t>Configuración de Desarrollo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lib/config/environment.dart</w:t>
        <w:br/>
        <w:t>class Environment {</w:t>
        <w:br/>
        <w:t xml:space="preserve">  static const bool isDevelopment = true;</w:t>
        <w:br/>
        <w:t xml:space="preserve">  static const bool enableLogging = true;</w:t>
        <w:br/>
        <w:t xml:space="preserve">  static const Duration httpTimeout = Duration(seconds: 30);</w:t>
        <w:br/>
        <w:t xml:space="preserve">  </w:t>
        <w:br/>
        <w:t xml:space="preserve">  static String get apiUrl =&gt; isDevelopment </w:t>
        <w:br/>
        <w:t xml:space="preserve">    ? 'http://localhost:8000/api'</w:t>
        <w:br/>
        <w:t xml:space="preserve">    : 'http://52.53.127.245:8000/api';</w:t>
        <w:br/>
        <w:t>}</w:t>
      </w:r>
    </w:p>
    <w:p>
      <w:pPr>
        <w:pStyle w:val="Heading3"/>
      </w:pPr>
      <w:r>
        <w:t>Configuración de Producción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Environment {</w:t>
        <w:br/>
        <w:t xml:space="preserve">  static const bool isDevelopment = false;</w:t>
        <w:br/>
        <w:t xml:space="preserve">  static const bool enableLogging = false;</w:t>
        <w:br/>
        <w:t xml:space="preserve">  static const Duration httpTimeout = Duration(seconds: 10);</w:t>
        <w:br/>
        <w:t xml:space="preserve">  </w:t>
        <w:br/>
        <w:t xml:space="preserve">  static String get apiUrl =&gt; 'https://api.ganaderasoft.com/api';</w:t>
        <w:br/>
        <w:t>}</w:t>
      </w:r>
    </w:p>
    <w:p>
      <w:pPr>
        <w:pStyle w:val="Heading2"/>
      </w:pPr>
      <w:r>
        <w:t>Build y Deployment</w:t>
      </w:r>
    </w:p>
    <w:p>
      <w:pPr>
        <w:pStyle w:val="Heading3"/>
      </w:pPr>
      <w:r>
        <w:t>Comandos de Build</w:t>
      </w:r>
    </w:p>
    <w:p>
      <w:pPr>
        <w:pStyle w:val="Heading4"/>
      </w:pPr>
      <w:r>
        <w:t>Debug Build (Desarrollo)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Android</w:t>
        <w:br/>
        <w:t>flutter build apk --debug</w:t>
        <w:br/>
        <w:t>flutter install</w:t>
        <w:br/>
        <w:br/>
        <w:t># iOS</w:t>
        <w:br/>
        <w:t>flutter build ios --debug</w:t>
        <w:br/>
        <w:br/>
        <w:t># Web</w:t>
        <w:br/>
        <w:t>flutter build web --debug</w:t>
        <w:br/>
        <w:br/>
        <w:t># Desktop</w:t>
        <w:br/>
        <w:t>flutter build windows --debug</w:t>
        <w:br/>
        <w:t>flutter build macos --debug</w:t>
        <w:br/>
        <w:t>flutter build linux --debug</w:t>
      </w:r>
    </w:p>
    <w:p>
      <w:pPr>
        <w:pStyle w:val="Heading4"/>
      </w:pPr>
      <w:r>
        <w:t>Release Build (Producción)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Android</w:t>
        <w:br/>
        <w:t>flutter build apk --release</w:t>
        <w:br/>
        <w:t>flutter build appbundle --release</w:t>
        <w:br/>
        <w:br/>
        <w:t># iOS</w:t>
        <w:br/>
        <w:t>flutter build ios --release</w:t>
        <w:br/>
        <w:br/>
        <w:t># Web</w:t>
        <w:br/>
        <w:t>flutter build web --release</w:t>
        <w:br/>
        <w:br/>
        <w:t># Desktop</w:t>
        <w:br/>
        <w:t>flutter build windows --release</w:t>
        <w:br/>
        <w:t>flutter build macos --release</w:t>
        <w:br/>
        <w:t>flutter build linux --release</w:t>
      </w:r>
    </w:p>
    <w:p>
      <w:pPr>
        <w:pStyle w:val="Heading3"/>
      </w:pPr>
      <w:r>
        <w:t>Optimizaciones de Build</w:t>
      </w:r>
    </w:p>
    <w:p>
      <w:pPr>
        <w:pStyle w:val="Heading4"/>
      </w:pPr>
      <w:r>
        <w:t>Reducir Tamaño de APK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Split APKs por arquitectura</w:t>
        <w:br/>
        <w:t>flutter build apk --split-per-abi</w:t>
        <w:br/>
        <w:br/>
        <w:t># Obfuscación de código</w:t>
        <w:br/>
        <w:t>flutter build apk --obfuscate --split-debug-info=build/debug-info/</w:t>
      </w:r>
    </w:p>
    <w:p>
      <w:pPr>
        <w:pStyle w:val="Heading4"/>
      </w:pPr>
      <w:r>
        <w:t>Optimizaciones Web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Build optimizado para web</w:t>
        <w:br/>
        <w:t>flutter build web --release --web-renderer html</w:t>
        <w:br/>
        <w:br/>
        <w:t># Con tree-shaking</w:t>
        <w:br/>
        <w:t>flutter build web --release --tree-shake-icons</w:t>
      </w:r>
    </w:p>
    <w:p>
      <w:pPr>
        <w:pStyle w:val="Heading2"/>
      </w:pPr>
      <w:r>
        <w:t>Configuración de CI/CD</w:t>
      </w:r>
    </w:p>
    <w:p>
      <w:pPr>
        <w:pStyle w:val="Heading3"/>
      </w:pPr>
      <w:r>
        <w:t>GitHub Actions</w:t>
      </w:r>
    </w:p>
    <w:p>
      <w:pPr>
        <w:pStyle w:val="Heading4"/>
      </w:pPr>
      <w:r>
        <w:t>Workflow para Testing</w:t>
      </w:r>
    </w:p>
    <w:p>
      <w:pPr>
        <w:pStyle w:val="IntenseQuote"/>
      </w:pPr>
      <w:r>
        <w:t>Código (yaml):</w:t>
      </w:r>
    </w:p>
    <w:p>
      <w:r>
        <w:rPr>
          <w:rFonts w:ascii="Courier New" w:hAnsi="Courier New"/>
          <w:color w:val="00008B"/>
          <w:sz w:val="18"/>
        </w:rPr>
        <w:t># .github/workflows/test.yml</w:t>
        <w:br/>
        <w:t>name: Test Suite</w:t>
        <w:br/>
        <w:br/>
        <w:t>on:</w:t>
        <w:br/>
        <w:t xml:space="preserve">  push:</w:t>
        <w:br/>
        <w:t xml:space="preserve">    branches: [ main, develop ]</w:t>
        <w:br/>
        <w:t xml:space="preserve">  pull_request:</w:t>
        <w:br/>
        <w:t xml:space="preserve">    branches: [ main ]</w:t>
        <w:br/>
        <w:br/>
        <w:t>jobs:</w:t>
        <w:br/>
        <w:t xml:space="preserve">  test:</w:t>
        <w:br/>
        <w:t xml:space="preserve">    runs-on: ubuntu-latest</w:t>
        <w:br/>
        <w:t xml:space="preserve">    </w:t>
        <w:br/>
        <w:t xml:space="preserve">    steps:</w:t>
        <w:br/>
        <w:t xml:space="preserve">    - uses: actions/checkout@v3</w:t>
        <w:br/>
        <w:t xml:space="preserve">    </w:t>
        <w:br/>
        <w:t xml:space="preserve">    - name: Setup Flutter</w:t>
        <w:br/>
        <w:t xml:space="preserve">      uses: subosito/flutter-action@v2</w:t>
        <w:br/>
        <w:t xml:space="preserve">      with:</w:t>
        <w:br/>
        <w:t xml:space="preserve">        flutter-version: '3.8.1'</w:t>
        <w:br/>
        <w:t xml:space="preserve">        channel: 'stable'</w:t>
        <w:br/>
        <w:t xml:space="preserve">    </w:t>
        <w:br/>
        <w:t xml:space="preserve">    - name: Install dependencies</w:t>
        <w:br/>
        <w:t xml:space="preserve">      run: flutter pub get</w:t>
        <w:br/>
        <w:t xml:space="preserve">    </w:t>
        <w:br/>
        <w:t xml:space="preserve">    - name: Analyze code</w:t>
        <w:br/>
        <w:t xml:space="preserve">      run: flutter analyze</w:t>
        <w:br/>
        <w:t xml:space="preserve">    </w:t>
        <w:br/>
        <w:t xml:space="preserve">    - name: Run tests</w:t>
        <w:br/>
        <w:t xml:space="preserve">      run: flutter test --coverage</w:t>
        <w:br/>
        <w:t xml:space="preserve">    </w:t>
        <w:br/>
        <w:t xml:space="preserve">    - name: Upload coverage</w:t>
        <w:br/>
        <w:t xml:space="preserve">      uses: codecov/codecov-action@v3</w:t>
        <w:br/>
        <w:t xml:space="preserve">      with:</w:t>
        <w:br/>
        <w:t xml:space="preserve">        file: coverage/lcov.info</w:t>
      </w:r>
    </w:p>
    <w:p>
      <w:pPr>
        <w:pStyle w:val="Heading4"/>
      </w:pPr>
      <w:r>
        <w:t>Workflow para Build Android</w:t>
      </w:r>
    </w:p>
    <w:p>
      <w:pPr>
        <w:pStyle w:val="IntenseQuote"/>
      </w:pPr>
      <w:r>
        <w:t>Código (yaml):</w:t>
      </w:r>
    </w:p>
    <w:p>
      <w:r>
        <w:rPr>
          <w:rFonts w:ascii="Courier New" w:hAnsi="Courier New"/>
          <w:color w:val="00008B"/>
          <w:sz w:val="18"/>
        </w:rPr>
        <w:t># .github/workflows/build-android.yml</w:t>
        <w:br/>
        <w:t>name: Build Android</w:t>
        <w:br/>
        <w:br/>
        <w:t>on:</w:t>
        <w:br/>
        <w:t xml:space="preserve">  push:</w:t>
        <w:br/>
        <w:t xml:space="preserve">    tags:</w:t>
        <w:br/>
        <w:t xml:space="preserve">      - 'v*'</w:t>
        <w:br/>
        <w:br/>
        <w:t>jobs:</w:t>
        <w:br/>
        <w:t xml:space="preserve">  build:</w:t>
        <w:br/>
        <w:t xml:space="preserve">    runs-on: ubuntu-latest</w:t>
        <w:br/>
        <w:t xml:space="preserve">    </w:t>
        <w:br/>
        <w:t xml:space="preserve">    steps:</w:t>
        <w:br/>
        <w:t xml:space="preserve">    - uses: actions/checkout@v3</w:t>
        <w:br/>
        <w:t xml:space="preserve">    </w:t>
        <w:br/>
        <w:t xml:space="preserve">    - name: Setup Java</w:t>
        <w:br/>
        <w:t xml:space="preserve">      uses: actions/setup-java@v3</w:t>
        <w:br/>
        <w:t xml:space="preserve">      with:</w:t>
        <w:br/>
        <w:t xml:space="preserve">        java-version: '11'</w:t>
        <w:br/>
        <w:t xml:space="preserve">        distribution: 'temurin'</w:t>
        <w:br/>
        <w:t xml:space="preserve">    </w:t>
        <w:br/>
        <w:t xml:space="preserve">    - name: Setup Flutter</w:t>
        <w:br/>
        <w:t xml:space="preserve">      uses: subosito/flutter-action@v2</w:t>
        <w:br/>
        <w:t xml:space="preserve">      with:</w:t>
        <w:br/>
        <w:t xml:space="preserve">        flutter-version: '3.8.1'</w:t>
        <w:br/>
        <w:t xml:space="preserve">    </w:t>
        <w:br/>
        <w:t xml:space="preserve">    - name: Install dependencies</w:t>
        <w:br/>
        <w:t xml:space="preserve">      run: flutter pub get</w:t>
        <w:br/>
        <w:t xml:space="preserve">    </w:t>
        <w:br/>
        <w:t xml:space="preserve">    - name: Build APK</w:t>
        <w:br/>
        <w:t xml:space="preserve">      run: flutter build apk --release</w:t>
        <w:br/>
        <w:t xml:space="preserve">    </w:t>
        <w:br/>
        <w:t xml:space="preserve">    - name: Build App Bundle</w:t>
        <w:br/>
        <w:t xml:space="preserve">      run: flutter build appbundle --release</w:t>
        <w:br/>
        <w:t xml:space="preserve">    </w:t>
        <w:br/>
        <w:t xml:space="preserve">    - name: Upload artifacts</w:t>
        <w:br/>
        <w:t xml:space="preserve">      uses: actions/upload-artifact@v3</w:t>
        <w:br/>
        <w:t xml:space="preserve">      with:</w:t>
        <w:br/>
        <w:t xml:space="preserve">        name: android-builds</w:t>
        <w:br/>
        <w:t xml:space="preserve">        path: |</w:t>
        <w:br/>
        <w:t xml:space="preserve">          build/app/outputs/flutter-apk/app-release.apk</w:t>
        <w:br/>
        <w:t xml:space="preserve">          build/app/outputs/bundle/release/app-release.aab</w:t>
      </w:r>
    </w:p>
    <w:p>
      <w:pPr>
        <w:pStyle w:val="Heading3"/>
      </w:pPr>
      <w:r>
        <w:t>Firebase App Distribution</w:t>
      </w:r>
    </w:p>
    <w:p>
      <w:pPr>
        <w:pStyle w:val="Heading4"/>
      </w:pPr>
      <w:r>
        <w:t>Configuración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Instalar Firebase CLI</w:t>
        <w:br/>
        <w:t>npm install -g firebase-tools</w:t>
        <w:br/>
        <w:br/>
        <w:t># Login a Firebase</w:t>
        <w:br/>
        <w:t>firebase login</w:t>
        <w:br/>
        <w:br/>
        <w:t># Configurar proyecto</w:t>
        <w:br/>
        <w:t>firebase init hosting</w:t>
      </w:r>
    </w:p>
    <w:p>
      <w:pPr>
        <w:pStyle w:val="Heading4"/>
      </w:pPr>
      <w:r>
        <w:t>Deploy Automático</w:t>
      </w:r>
    </w:p>
    <w:p>
      <w:pPr>
        <w:pStyle w:val="IntenseQuote"/>
      </w:pPr>
      <w:r>
        <w:t>Código (yaml):</w:t>
      </w:r>
    </w:p>
    <w:p>
      <w:r>
        <w:rPr>
          <w:rFonts w:ascii="Courier New" w:hAnsi="Courier New"/>
          <w:color w:val="00008B"/>
          <w:sz w:val="18"/>
        </w:rPr>
        <w:t># firebase.json</w:t>
        <w:br/>
        <w:t>{</w:t>
        <w:br/>
        <w:t xml:space="preserve">  "hosting": {</w:t>
        <w:br/>
        <w:t xml:space="preserve">    "public": "build/web",</w:t>
        <w:br/>
        <w:t xml:space="preserve">    "ignore": [</w:t>
        <w:br/>
        <w:t xml:space="preserve">      "firebase.json",</w:t>
        <w:br/>
        <w:t xml:space="preserve">      "**/.*",</w:t>
        <w:br/>
        <w:t xml:space="preserve">      "**/node_modules/**"</w:t>
        <w:br/>
        <w:t xml:space="preserve">    ],</w:t>
        <w:br/>
        <w:t xml:space="preserve">    "rewrites": [</w:t>
        <w:br/>
        <w:t xml:space="preserve">      {</w:t>
        <w:br/>
        <w:t xml:space="preserve">        "source": "**",</w:t>
        <w:br/>
        <w:t xml:space="preserve">        "destination": "/index.html"</w:t>
        <w:br/>
        <w:t xml:space="preserve">      }</w:t>
        <w:br/>
        <w:t xml:space="preserve">    ]</w:t>
        <w:br/>
        <w:t xml:space="preserve">  }</w:t>
        <w:br/>
        <w:t>}</w:t>
      </w:r>
    </w:p>
    <w:p>
      <w:pPr>
        <w:pStyle w:val="Heading2"/>
      </w:pPr>
      <w:r>
        <w:t>Configuración de Base de Datos</w:t>
      </w:r>
    </w:p>
    <w:p>
      <w:pPr>
        <w:pStyle w:val="Heading3"/>
      </w:pPr>
      <w:r>
        <w:t>Migración de Esquema</w:t>
      </w:r>
    </w:p>
    <w:p>
      <w:pPr>
        <w:pStyle w:val="Heading4"/>
      </w:pPr>
      <w:r>
        <w:t>Sistema de Versiones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DatabaseMigrations {</w:t>
        <w:br/>
        <w:t xml:space="preserve">  static const Map&lt;int, List&lt;String&gt;&gt; migrations = {</w:t>
        <w:br/>
        <w:t xml:space="preserve">    2: [</w:t>
        <w:br/>
        <w:t xml:space="preserve">      'ALTER TABLE animales ADD COLUMN nueva_columna TEXT',</w:t>
        <w:br/>
        <w:t xml:space="preserve">    ],</w:t>
        <w:br/>
        <w:t xml:space="preserve">    3: [</w:t>
        <w:br/>
        <w:t xml:space="preserve">      'CREATE TABLE nueva_tabla (id INTEGER PRIMARY KEY)',</w:t>
        <w:br/>
        <w:t xml:space="preserve">      'UPDATE version SET number = 3',</w:t>
        <w:br/>
        <w:t xml:space="preserve">    ],</w:t>
        <w:br/>
        <w:t xml:space="preserve">  };</w:t>
        <w:br/>
        <w:t xml:space="preserve">  </w:t>
        <w:br/>
        <w:t xml:space="preserve">  static Future&lt;void&gt; runMigrations(Database db, int oldVersion, int newVersion) async {</w:t>
        <w:br/>
        <w:t xml:space="preserve">    for (int version = oldVersion + 1; version &lt;= newVersion; version++) {</w:t>
        <w:br/>
        <w:t xml:space="preserve">      if (migrations.containsKey(version)) {</w:t>
        <w:br/>
        <w:t xml:space="preserve">        for (String sql in migrations[version]!) {</w:t>
        <w:br/>
        <w:t xml:space="preserve">          await db.execute(sql);</w:t>
        <w:br/>
        <w:t xml:space="preserve">        }</w:t>
        <w:br/>
        <w:t xml:space="preserve">      }</w:t>
        <w:br/>
        <w:t xml:space="preserve">    }</w:t>
        <w:br/>
        <w:t xml:space="preserve">  }</w:t>
        <w:br/>
        <w:t>}</w:t>
      </w:r>
    </w:p>
    <w:p>
      <w:pPr>
        <w:pStyle w:val="Heading3"/>
      </w:pPr>
      <w:r>
        <w:t>Backup y Restauración</w:t>
      </w:r>
    </w:p>
    <w:p>
      <w:pPr>
        <w:pStyle w:val="Heading4"/>
      </w:pPr>
      <w:r>
        <w:t>Script de Backup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DatabaseBackup {</w:t>
        <w:br/>
        <w:t xml:space="preserve">  static Future&lt;void&gt; exportToJson() async {</w:t>
        <w:br/>
        <w:t xml:space="preserve">    final db = await DatabaseService.database;</w:t>
        <w:br/>
        <w:t xml:space="preserve">    </w:t>
        <w:br/>
        <w:t xml:space="preserve">    final backup = {</w:t>
        <w:br/>
        <w:t xml:space="preserve">      'version': await DatabaseService.getDatabaseVersion(),</w:t>
        <w:br/>
        <w:t xml:space="preserve">      'timestamp': DateTime.now().toIso8601String(),</w:t>
        <w:br/>
        <w:t xml:space="preserve">      'data': {</w:t>
        <w:br/>
        <w:t xml:space="preserve">        'users': await db.query('users'),</w:t>
        <w:br/>
        <w:t xml:space="preserve">        'fincas': await db.query('fincas'),</w:t>
        <w:br/>
        <w:t xml:space="preserve">        'animales': await db.query('animales'),</w:t>
        <w:br/>
        <w:t xml:space="preserve">        // ... otras tablas</w:t>
        <w:br/>
        <w:t xml:space="preserve">      }</w:t>
        <w:br/>
        <w:t xml:space="preserve">    };</w:t>
        <w:br/>
        <w:t xml:space="preserve">    </w:t>
        <w:br/>
        <w:t xml:space="preserve">    final json = jsonEncode(backup);</w:t>
        <w:br/>
        <w:t xml:space="preserve">    // Guardar en archivo o enviar al servidor</w:t>
        <w:br/>
        <w:t xml:space="preserve">  }</w:t>
        <w:br/>
        <w:t xml:space="preserve">  </w:t>
        <w:br/>
        <w:t xml:space="preserve">  static Future&lt;void&gt; importFromJson(String jsonData) async {</w:t>
        <w:br/>
        <w:t xml:space="preserve">    final data = jsonDecode(jsonData);</w:t>
        <w:br/>
        <w:t xml:space="preserve">    final db = await DatabaseService.database;</w:t>
        <w:br/>
        <w:t xml:space="preserve">    </w:t>
        <w:br/>
        <w:t xml:space="preserve">    // Limpiar datos existentes</w:t>
        <w:br/>
        <w:t xml:space="preserve">    await db.delete('animales');</w:t>
        <w:br/>
        <w:t xml:space="preserve">    await db.delete('fincas');</w:t>
        <w:br/>
        <w:t xml:space="preserve">    // ... otras tablas</w:t>
        <w:br/>
        <w:t xml:space="preserve">    </w:t>
        <w:br/>
        <w:t xml:space="preserve">    // Importar datos</w:t>
        <w:br/>
        <w:t xml:space="preserve">    for (final user in data['data']['users']) {</w:t>
        <w:br/>
        <w:t xml:space="preserve">      await db.insert('users', user);</w:t>
        <w:br/>
        <w:t xml:space="preserve">    }</w:t>
        <w:br/>
        <w:t xml:space="preserve">    // ... importar otras tablas</w:t>
        <w:br/>
        <w:t xml:space="preserve">  }</w:t>
        <w:br/>
        <w:t>}</w:t>
      </w:r>
    </w:p>
    <w:p>
      <w:pPr>
        <w:pStyle w:val="Heading2"/>
      </w:pPr>
      <w:r>
        <w:t>Monitoreo y Logging</w:t>
      </w:r>
    </w:p>
    <w:p>
      <w:pPr>
        <w:pStyle w:val="Heading3"/>
      </w:pPr>
      <w:r>
        <w:t>Configuración de Logging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LoggingConfig {</w:t>
        <w:br/>
        <w:t xml:space="preserve">  static void setup() {</w:t>
        <w:br/>
        <w:t xml:space="preserve">    if (Environment.isDevelopment) {</w:t>
        <w:br/>
        <w:t xml:space="preserve">      // Logging detallado en desarrollo</w:t>
        <w:br/>
        <w:t xml:space="preserve">      LoggingService.setLevel(LogLevel.debug);</w:t>
        <w:br/>
        <w:t xml:space="preserve">    } else {</w:t>
        <w:br/>
        <w:t xml:space="preserve">      // Logging mínimo en producción</w:t>
        <w:br/>
        <w:t xml:space="preserve">      LoggingService.setLevel(LogLevel.error);</w:t>
        <w:br/>
        <w:t xml:space="preserve">    }</w:t>
        <w:br/>
        <w:t xml:space="preserve">  }</w:t>
        <w:br/>
        <w:t>}</w:t>
      </w:r>
    </w:p>
    <w:p>
      <w:pPr>
        <w:pStyle w:val="Heading3"/>
      </w:pPr>
      <w:r>
        <w:t>Analytics y Crash Reporting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Agregar Firebase Analytics</w:t>
        <w:br/>
        <w:t>flutter pub add firebase_analytics</w:t>
        <w:br/>
        <w:t>flutter pub add firebase_crashlytics</w:t>
        <w:br/>
        <w:br/>
        <w:t># Configurar en main.dart</w:t>
        <w:br/>
        <w:t>void main() async {</w:t>
        <w:br/>
        <w:t xml:space="preserve">  WidgetsFlutterBinding.ensureInitialized();</w:t>
        <w:br/>
        <w:t xml:space="preserve">  await Firebase.initializeApp();</w:t>
        <w:br/>
        <w:t xml:space="preserve">  </w:t>
        <w:br/>
        <w:t xml:space="preserve">  FlutterError.onError = FirebaseCrashlytics.instance.recordFlutterError;</w:t>
        <w:br/>
        <w:t xml:space="preserve">  </w:t>
        <w:br/>
        <w:t xml:space="preserve">  runApp(MyApp());</w:t>
        <w:br/>
        <w:t>}</w:t>
      </w:r>
    </w:p>
    <w:p>
      <w:pPr>
        <w:pStyle w:val="Heading2"/>
      </w:pPr>
      <w:r>
        <w:t>Seguridad</w:t>
      </w:r>
    </w:p>
    <w:p>
      <w:pPr>
        <w:pStyle w:val="Heading3"/>
      </w:pPr>
      <w:r>
        <w:t>Configuración de Red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class SecurityConfig {</w:t>
        <w:br/>
        <w:t xml:space="preserve">  // Configurar certificados SSL</w:t>
        <w:br/>
        <w:t xml:space="preserve">  static void setupSSL() {</w:t>
        <w:br/>
        <w:t xml:space="preserve">    HttpOverrides.global = MyHttpOverrides();</w:t>
        <w:br/>
        <w:t xml:space="preserve">  }</w:t>
        <w:br/>
        <w:t xml:space="preserve">  </w:t>
        <w:br/>
        <w:t xml:space="preserve">  // Validar certificados</w:t>
        <w:br/>
        <w:t xml:space="preserve">  static bool validateCertificate(X509Certificate cert, String host, int port) {</w:t>
        <w:br/>
        <w:t xml:space="preserve">    // Implementar validación personalizada</w:t>
        <w:br/>
        <w:t xml:space="preserve">    return cert.issuer.contains('Let\'s Encrypt') || </w:t>
        <w:br/>
        <w:t xml:space="preserve">           cert.issuer.contains('DigiCert');</w:t>
        <w:br/>
        <w:t xml:space="preserve">  }</w:t>
        <w:br/>
        <w:t>}</w:t>
      </w:r>
    </w:p>
    <w:p>
      <w:pPr>
        <w:pStyle w:val="Heading3"/>
      </w:pPr>
      <w:r>
        <w:t>Obfuscación de Código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Build con obfuscación</w:t>
        <w:br/>
        <w:t>flutter build apk --obfuscate --split-debug-info=build/debug-info/</w:t>
        <w:br/>
        <w:br/>
        <w:t># Mantener símbolos específicos</w:t>
        <w:br/>
        <w:t># android/app/proguard-rules.pro</w:t>
        <w:br/>
        <w:t>-keep class com.ganaderasoft.** { *; }</w:t>
        <w:br/>
        <w:t>-keepattributes *Annotation*</w:t>
      </w:r>
    </w:p>
    <w:p>
      <w:pPr>
        <w:pStyle w:val="Heading2"/>
      </w:pPr>
      <w:r>
        <w:t>Troubleshooting</w:t>
      </w:r>
    </w:p>
    <w:p>
      <w:pPr>
        <w:pStyle w:val="Heading3"/>
      </w:pPr>
      <w:r>
        <w:t>Problemas Comunes</w:t>
      </w:r>
    </w:p>
    <w:p>
      <w:pPr>
        <w:pStyle w:val="Heading4"/>
      </w:pPr>
      <w:r>
        <w:t>Error de Base de Datos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Limpiar base de datos corrupta</w:t>
        <w:br/>
        <w:t>static Future&lt;void&gt; resetDatabase() async {</w:t>
        <w:br/>
        <w:t xml:space="preserve">  final documentsDirectory = await getApplicationDocumentsDirectory();</w:t>
        <w:br/>
        <w:t xml:space="preserve">  final path = join(documentsDirectory.path, 'ganaderasoft.db');</w:t>
        <w:br/>
        <w:t xml:space="preserve">  </w:t>
        <w:br/>
        <w:t xml:space="preserve">  final file = File(path);</w:t>
        <w:br/>
        <w:t xml:space="preserve">  if (await file.exists()) {</w:t>
        <w:br/>
        <w:t xml:space="preserve">    await file.delete();</w:t>
        <w:br/>
        <w:t xml:space="preserve">  }</w:t>
        <w:br/>
        <w:t xml:space="preserve">  </w:t>
        <w:br/>
        <w:t xml:space="preserve">  // Reinicializar base de datos</w:t>
        <w:br/>
        <w:t xml:space="preserve">  _database = null;</w:t>
        <w:br/>
        <w:t xml:space="preserve">  await database;</w:t>
        <w:br/>
        <w:t>}</w:t>
      </w:r>
    </w:p>
    <w:p>
      <w:pPr>
        <w:pStyle w:val="Heading4"/>
      </w:pPr>
      <w:r>
        <w:t>Problemas de Conectividad</w:t>
      </w:r>
    </w:p>
    <w:p>
      <w:pPr>
        <w:pStyle w:val="IntenseQuote"/>
      </w:pPr>
      <w:r>
        <w:t>Código (dart):</w:t>
      </w:r>
    </w:p>
    <w:p>
      <w:r>
        <w:rPr>
          <w:rFonts w:ascii="Courier New" w:hAnsi="Courier New"/>
          <w:color w:val="00008B"/>
          <w:sz w:val="18"/>
        </w:rPr>
        <w:t>// Diagnóstico de red</w:t>
        <w:br/>
        <w:t>static Future&lt;void&gt; diagnoseConnectivity() async {</w:t>
        <w:br/>
        <w:t xml:space="preserve">  final hasNetwork = await ConnectivityService.hasNetworkConnection();</w:t>
        <w:br/>
        <w:t xml:space="preserve">  final isServerReachable = await ConnectivityService.isConnected();</w:t>
        <w:br/>
        <w:t xml:space="preserve">  </w:t>
        <w:br/>
        <w:t xml:space="preserve">  print('Network available: $hasNetwork');</w:t>
        <w:br/>
        <w:t xml:space="preserve">  print('Server reachable: $isServerReachable');</w:t>
        <w:br/>
        <w:t xml:space="preserve">  </w:t>
        <w:br/>
        <w:t xml:space="preserve">  if (hasNetwork &amp;&amp; !isServerReachable) {</w:t>
        <w:br/>
        <w:t xml:space="preserve">    print('Network available but server unreachable');</w:t>
        <w:br/>
        <w:t xml:space="preserve">    print('Check server URL: ${AppConfig.baseUrl}');</w:t>
        <w:br/>
        <w:t xml:space="preserve">  }</w:t>
        <w:br/>
        <w:t>}</w:t>
      </w:r>
    </w:p>
    <w:p>
      <w:pPr>
        <w:pStyle w:val="Heading3"/>
      </w:pPr>
      <w:r>
        <w:t>Comandos de Debugging</w:t>
      </w:r>
    </w:p>
    <w:p>
      <w:pPr>
        <w:pStyle w:val="IntenseQuote"/>
      </w:pPr>
      <w:r>
        <w:t>Código (bash):</w:t>
      </w:r>
    </w:p>
    <w:p>
      <w:r>
        <w:rPr>
          <w:rFonts w:ascii="Courier New" w:hAnsi="Courier New"/>
          <w:color w:val="00008B"/>
          <w:sz w:val="18"/>
        </w:rPr>
        <w:t># Limpiar cache de Flutter</w:t>
        <w:br/>
        <w:t>flutter clean</w:t>
        <w:br/>
        <w:t>flutter pub get</w:t>
        <w:br/>
        <w:br/>
        <w:t># Verificar dependencias</w:t>
        <w:br/>
        <w:t>flutter pub deps</w:t>
        <w:br/>
        <w:br/>
        <w:t># Analizar código</w:t>
        <w:br/>
        <w:t>flutter analyze</w:t>
        <w:br/>
        <w:br/>
        <w:t># Ejecutar en modo debug verboso</w:t>
        <w:br/>
        <w:t>flutter run --debug --verbose</w:t>
        <w:br/>
        <w:br/>
        <w:t># Profile performance</w:t>
        <w:br/>
        <w:t>flutter run --profile</w:t>
      </w:r>
    </w:p>
    <w:p>
      <w:pPr>
        <w:pStyle w:val="Heading2"/>
      </w:pPr>
      <w:r>
        <w:t>Documentación de APIs</w:t>
      </w:r>
    </w:p>
    <w:p>
      <w:r>
        <w:t>Toda la documentación detallada de los endpoints de API se encuentra en:</w:t>
      </w:r>
    </w:p>
    <w:p>
      <w:pPr>
        <w:pStyle w:val="ListBullet"/>
      </w:pPr>
      <w:r>
        <w:t>`apis_docs/`: Documentación de endpoints individuales</w:t>
      </w:r>
    </w:p>
    <w:p>
      <w:pPr>
        <w:pStyle w:val="ListBullet"/>
      </w:pPr>
      <w:r>
        <w:t>Formato: Archivos `.txt` con ejemplos de request/response</w:t>
      </w:r>
    </w:p>
    <w:p>
      <w:pPr>
        <w:pStyle w:val="ListBullet"/>
      </w:pPr>
      <w:r>
        <w:t>Cobertura: Todos los endpoints utilizados por la aplicación</w:t>
      </w:r>
    </w:p>
    <w:p>
      <w:r>
        <w:t>---</w:t>
      </w:r>
    </w:p>
    <w:p>
      <w:r/>
      <w:r>
        <w:rPr>
          <w:i/>
        </w:rPr>
        <w:t>Fin de la documentación. Para más información, consulte los archivos específicos en cada sección.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GanaderaSoft - Documentación Consolidada</dc:title>
  <dc:subject/>
  <dc:creator>GanaderaSoft Team</dc:creator>
  <cp:keywords/>
  <dc:description>Documentación técnica consolidada del sistema GanaderaSoft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